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Отчет о проделанной работе</w:t>
      </w:r>
    </w:p>
    <w:p>
      <w:pPr>
        <w:pStyle w:val="Heading2"/>
      </w:pPr>
      <w:r>
        <w:t>Отчет по файлу: task1.py</w:t>
      </w:r>
    </w:p>
    <w:p>
      <w:pPr>
        <w:pStyle w:val="Heading2"/>
      </w:pPr>
      <w:r>
        <w:t>Исходный код</w:t>
      </w:r>
    </w:p>
    <w:p>
      <w:pPr>
        <w:pStyle w:val="Code"/>
        <w:spacing w:after="0"/>
        <w:ind w:left="720"/>
      </w:pPr>
      <w:r>
        <w:t xml:space="preserve">   1 from math import pi</w:t>
      </w:r>
    </w:p>
    <w:p>
      <w:pPr>
        <w:pStyle w:val="Code"/>
        <w:spacing w:after="0"/>
        <w:ind w:left="720"/>
      </w:pPr>
      <w:r>
        <w:t xml:space="preserve">   2 </w:t>
      </w:r>
    </w:p>
    <w:p>
      <w:pPr>
        <w:pStyle w:val="Code"/>
        <w:spacing w:after="0"/>
        <w:ind w:left="720"/>
      </w:pPr>
      <w:r>
        <w:t xml:space="preserve">   3 </w:t>
      </w:r>
    </w:p>
    <w:p>
      <w:pPr>
        <w:pStyle w:val="Code"/>
        <w:spacing w:after="0"/>
        <w:ind w:left="720"/>
      </w:pPr>
      <w:r>
        <w:t xml:space="preserve">   4 def task() -&gt; dict:</w:t>
      </w:r>
    </w:p>
    <w:p>
      <w:pPr>
        <w:pStyle w:val="Code"/>
        <w:spacing w:after="0"/>
        <w:ind w:left="720"/>
      </w:pPr>
      <w:r>
        <w:t xml:space="preserve">   5 res = {}</w:t>
      </w:r>
    </w:p>
    <w:p>
      <w:pPr>
        <w:pStyle w:val="Code"/>
        <w:spacing w:after="0"/>
        <w:ind w:left="720"/>
      </w:pPr>
      <w:r>
        <w:t xml:space="preserve">   6 </w:t>
      </w:r>
    </w:p>
    <w:p>
      <w:pPr>
        <w:pStyle w:val="Code"/>
        <w:spacing w:after="0"/>
        <w:ind w:left="720"/>
      </w:pPr>
      <w:r>
        <w:t xml:space="preserve">   7 num = input("""</w:t>
      </w:r>
    </w:p>
    <w:p>
      <w:pPr>
        <w:pStyle w:val="Code"/>
        <w:spacing w:after="0"/>
        <w:ind w:left="720"/>
      </w:pPr>
      <w:r>
        <w:t xml:space="preserve">   8 Введите номер фигуры:</w:t>
      </w:r>
    </w:p>
    <w:p>
      <w:pPr>
        <w:pStyle w:val="Code"/>
        <w:spacing w:after="0"/>
        <w:ind w:left="720"/>
      </w:pPr>
      <w:r>
        <w:t xml:space="preserve">   9 1. Треугольник</w:t>
      </w:r>
    </w:p>
    <w:p>
      <w:pPr>
        <w:pStyle w:val="Code"/>
        <w:spacing w:after="0"/>
        <w:ind w:left="720"/>
      </w:pPr>
      <w:r>
        <w:t xml:space="preserve">  10 2. Прямоугольник</w:t>
      </w:r>
    </w:p>
    <w:p>
      <w:pPr>
        <w:pStyle w:val="Code"/>
        <w:spacing w:after="0"/>
        <w:ind w:left="720"/>
      </w:pPr>
      <w:r>
        <w:t xml:space="preserve">  11 3. Круг</w:t>
      </w:r>
    </w:p>
    <w:p>
      <w:pPr>
        <w:pStyle w:val="Code"/>
        <w:spacing w:after="0"/>
        <w:ind w:left="720"/>
      </w:pPr>
      <w:r>
        <w:t xml:space="preserve">  12 """)</w:t>
      </w:r>
    </w:p>
    <w:p>
      <w:pPr>
        <w:pStyle w:val="Code"/>
        <w:spacing w:after="0"/>
        <w:ind w:left="720"/>
      </w:pPr>
      <w:r>
        <w:t xml:space="preserve">  13 shapes = {"1": "Треугольник", "2": "Прямоугольник", "3": "Круг"}</w:t>
      </w:r>
    </w:p>
    <w:p>
      <w:pPr>
        <w:pStyle w:val="Code"/>
        <w:spacing w:after="0"/>
        <w:ind w:left="720"/>
      </w:pPr>
      <w:r>
        <w:t xml:space="preserve">  14 </w:t>
      </w:r>
    </w:p>
    <w:p>
      <w:pPr>
        <w:pStyle w:val="Code"/>
        <w:spacing w:after="0"/>
        <w:ind w:left="720"/>
      </w:pPr>
      <w:r>
        <w:t xml:space="preserve">  15 match num:</w:t>
      </w:r>
    </w:p>
    <w:p>
      <w:pPr>
        <w:pStyle w:val="Code"/>
        <w:spacing w:after="0"/>
        <w:ind w:left="720"/>
      </w:pPr>
      <w:r>
        <w:t xml:space="preserve">  16 case "1":</w:t>
      </w:r>
    </w:p>
    <w:p>
      <w:pPr>
        <w:pStyle w:val="Code"/>
        <w:spacing w:after="0"/>
        <w:ind w:left="720"/>
      </w:pPr>
      <w:r>
        <w:t xml:space="preserve">  17 b = float(input("Введите сторону: "))</w:t>
      </w:r>
    </w:p>
    <w:p>
      <w:pPr>
        <w:pStyle w:val="Code"/>
        <w:spacing w:after="0"/>
        <w:ind w:left="720"/>
      </w:pPr>
      <w:r>
        <w:t xml:space="preserve">  18 h = float(input("Введите высоту: "))</w:t>
      </w:r>
    </w:p>
    <w:p>
      <w:pPr>
        <w:pStyle w:val="Code"/>
        <w:spacing w:after="0"/>
        <w:ind w:left="720"/>
      </w:pPr>
      <w:r>
        <w:t xml:space="preserve">  19 s = 0.5 * b * h</w:t>
      </w:r>
    </w:p>
    <w:p>
      <w:pPr>
        <w:pStyle w:val="Code"/>
        <w:spacing w:after="0"/>
        <w:ind w:left="720"/>
      </w:pPr>
      <w:r>
        <w:t xml:space="preserve">  20 res[shapes[num]] = s</w:t>
      </w:r>
    </w:p>
    <w:p>
      <w:pPr>
        <w:pStyle w:val="Code"/>
        <w:spacing w:after="0"/>
        <w:ind w:left="720"/>
      </w:pPr>
      <w:r>
        <w:t xml:space="preserve">  21 </w:t>
      </w:r>
    </w:p>
    <w:p>
      <w:pPr>
        <w:pStyle w:val="Code"/>
        <w:spacing w:after="0"/>
        <w:ind w:left="720"/>
      </w:pPr>
      <w:r>
        <w:t xml:space="preserve">  22 case "2":</w:t>
      </w:r>
    </w:p>
    <w:p>
      <w:pPr>
        <w:pStyle w:val="Code"/>
        <w:spacing w:after="0"/>
        <w:ind w:left="720"/>
      </w:pPr>
      <w:r>
        <w:t xml:space="preserve">  23 a = float(input("Введите сторону a: "))</w:t>
      </w:r>
    </w:p>
    <w:p>
      <w:pPr>
        <w:pStyle w:val="Code"/>
        <w:spacing w:after="0"/>
        <w:ind w:left="720"/>
      </w:pPr>
      <w:r>
        <w:t xml:space="preserve">  24 b = float(input("Введите сторону b: "))</w:t>
      </w:r>
    </w:p>
    <w:p>
      <w:pPr>
        <w:pStyle w:val="Code"/>
        <w:spacing w:after="0"/>
        <w:ind w:left="720"/>
      </w:pPr>
      <w:r>
        <w:t xml:space="preserve">  25 s = a * b</w:t>
      </w:r>
    </w:p>
    <w:p>
      <w:pPr>
        <w:pStyle w:val="Code"/>
        <w:spacing w:after="0"/>
        <w:ind w:left="720"/>
      </w:pPr>
      <w:r>
        <w:t xml:space="preserve">  26 res[shapes[num]] = s</w:t>
      </w:r>
    </w:p>
    <w:p>
      <w:pPr>
        <w:pStyle w:val="Code"/>
        <w:spacing w:after="0"/>
        <w:ind w:left="720"/>
      </w:pPr>
      <w:r>
        <w:t xml:space="preserve">  27 </w:t>
      </w:r>
    </w:p>
    <w:p>
      <w:pPr>
        <w:pStyle w:val="Code"/>
        <w:spacing w:after="0"/>
        <w:ind w:left="720"/>
      </w:pPr>
      <w:r>
        <w:t xml:space="preserve">  28 case "3":</w:t>
      </w:r>
    </w:p>
    <w:p>
      <w:pPr>
        <w:pStyle w:val="Code"/>
        <w:spacing w:after="0"/>
        <w:ind w:left="720"/>
      </w:pPr>
      <w:r>
        <w:t xml:space="preserve">  29 r = float(input("Введите радиус: "))</w:t>
      </w:r>
    </w:p>
    <w:p>
      <w:pPr>
        <w:pStyle w:val="Code"/>
        <w:spacing w:after="0"/>
        <w:ind w:left="720"/>
      </w:pPr>
      <w:r>
        <w:t xml:space="preserve">  30 s = pi * r**2</w:t>
      </w:r>
    </w:p>
    <w:p>
      <w:pPr>
        <w:pStyle w:val="Code"/>
        <w:spacing w:after="0"/>
        <w:ind w:left="720"/>
      </w:pPr>
      <w:r>
        <w:t xml:space="preserve">  31 res[shapes[num]] = s</w:t>
      </w:r>
    </w:p>
    <w:p>
      <w:pPr>
        <w:pStyle w:val="Code"/>
        <w:spacing w:after="0"/>
        <w:ind w:left="720"/>
      </w:pPr>
      <w:r>
        <w:t xml:space="preserve">  32 case _:</w:t>
      </w:r>
    </w:p>
    <w:p>
      <w:pPr>
        <w:pStyle w:val="Code"/>
        <w:spacing w:after="0"/>
        <w:ind w:left="720"/>
      </w:pPr>
      <w:r>
        <w:t xml:space="preserve">  33 return None</w:t>
      </w:r>
    </w:p>
    <w:p>
      <w:pPr>
        <w:pStyle w:val="Code"/>
        <w:spacing w:after="0"/>
        <w:ind w:left="720"/>
      </w:pPr>
      <w:r>
        <w:t xml:space="preserve">  34 return res</w:t>
      </w:r>
    </w:p>
    <w:p>
      <w:pPr>
        <w:pStyle w:val="Code"/>
        <w:spacing w:after="0"/>
        <w:ind w:left="720"/>
      </w:pPr>
      <w:r>
        <w:t xml:space="preserve">  35 </w:t>
      </w:r>
    </w:p>
    <w:p>
      <w:pPr>
        <w:pStyle w:val="Code"/>
        <w:spacing w:after="0"/>
        <w:ind w:left="720"/>
      </w:pPr>
      <w:r>
        <w:t xml:space="preserve">  36 </w:t>
      </w:r>
    </w:p>
    <w:p>
      <w:pPr>
        <w:pStyle w:val="Code"/>
        <w:spacing w:after="0"/>
        <w:ind w:left="720"/>
      </w:pPr>
      <w:r>
        <w:t xml:space="preserve">  37 if __name__ == "main":</w:t>
      </w:r>
    </w:p>
    <w:p>
      <w:pPr>
        <w:pStyle w:val="Code"/>
        <w:spacing w:after="0"/>
        <w:ind w:left="720"/>
      </w:pPr>
      <w:r>
        <w:t xml:space="preserve">  38 res = task()</w:t>
      </w:r>
    </w:p>
    <w:p>
      <w:pPr>
        <w:pStyle w:val="Code"/>
        <w:spacing w:after="0"/>
        <w:ind w:left="720"/>
      </w:pPr>
      <w:r>
        <w:t xml:space="preserve">  39 if res is None:</w:t>
      </w:r>
    </w:p>
    <w:p>
      <w:pPr>
        <w:pStyle w:val="Code"/>
        <w:spacing w:after="0"/>
        <w:ind w:left="720"/>
      </w:pPr>
      <w:r>
        <w:t xml:space="preserve">  40 print("Ошибка ввода")</w:t>
      </w:r>
    </w:p>
    <w:p>
      <w:pPr>
        <w:pStyle w:val="Code"/>
        <w:spacing w:after="0"/>
        <w:ind w:left="720"/>
      </w:pPr>
      <w:r>
        <w:t xml:space="preserve">  41 else:</w:t>
      </w:r>
    </w:p>
    <w:p>
      <w:pPr>
        <w:pStyle w:val="Code"/>
        <w:spacing w:after="0"/>
        <w:ind w:left="720"/>
      </w:pPr>
      <w:r>
        <w:t xml:space="preserve">  42 print(res)</w:t>
      </w:r>
    </w:p>
    <w:p>
      <w:pPr>
        <w:pStyle w:val="Code"/>
        <w:spacing w:after="0"/>
        <w:ind w:left="720"/>
      </w:pPr>
      <w:r>
        <w:t xml:space="preserve">  43 </w:t>
      </w:r>
    </w:p>
    <w:p>
      <w:pPr>
        <w:pStyle w:val="Code"/>
        <w:spacing w:after="0"/>
        <w:ind w:left="720"/>
      </w:pPr>
      <w:r>
        <w:t xml:space="preserve">  44 if __name__ == "builtins":</w:t>
      </w:r>
    </w:p>
    <w:p>
      <w:pPr>
        <w:pStyle w:val="Code"/>
        <w:spacing w:after="0"/>
        <w:ind w:left="720"/>
      </w:pPr>
      <w:r>
        <w:t xml:space="preserve">  45 import sys</w:t>
      </w:r>
    </w:p>
    <w:p>
      <w:pPr>
        <w:pStyle w:val="Code"/>
        <w:spacing w:after="0"/>
        <w:ind w:left="720"/>
      </w:pPr>
      <w:r>
        <w:t xml:space="preserve">  46 from io import StringIO</w:t>
      </w:r>
    </w:p>
    <w:p>
      <w:pPr>
        <w:pStyle w:val="Code"/>
        <w:spacing w:after="0"/>
        <w:ind w:left="720"/>
      </w:pPr>
      <w:r>
        <w:t xml:space="preserve">  47 </w:t>
      </w:r>
    </w:p>
    <w:p>
      <w:pPr>
        <w:pStyle w:val="Code"/>
        <w:spacing w:after="0"/>
        <w:ind w:left="720"/>
      </w:pPr>
      <w:r>
        <w:t xml:space="preserve">  48 test_input = "2\n2\n3"</w:t>
      </w:r>
    </w:p>
    <w:p>
      <w:pPr>
        <w:pStyle w:val="Code"/>
        <w:spacing w:after="0"/>
        <w:ind w:left="720"/>
      </w:pPr>
      <w:r>
        <w:t xml:space="preserve">  49 sys.stdin = StringIO(test_input)</w:t>
      </w:r>
    </w:p>
    <w:p>
      <w:pPr>
        <w:pStyle w:val="Code"/>
        <w:spacing w:after="0"/>
        <w:ind w:left="720"/>
      </w:pPr>
      <w:r>
        <w:t xml:space="preserve">  50 </w:t>
      </w:r>
    </w:p>
    <w:p>
      <w:pPr>
        <w:pStyle w:val="Code"/>
        <w:spacing w:after="0"/>
        <w:ind w:left="720"/>
      </w:pPr>
      <w:r>
        <w:t xml:space="preserve">  51 res = task()</w:t>
      </w:r>
    </w:p>
    <w:p>
      <w:pPr>
        <w:pStyle w:val="Code"/>
        <w:spacing w:after="0"/>
        <w:ind w:left="720"/>
      </w:pPr>
      <w:r>
        <w:t xml:space="preserve">  52 if res is None:</w:t>
      </w:r>
    </w:p>
    <w:p>
      <w:pPr>
        <w:pStyle w:val="Code"/>
        <w:spacing w:after="0"/>
        <w:ind w:left="720"/>
      </w:pPr>
      <w:r>
        <w:t xml:space="preserve">  53 print("Ошибка ввода")</w:t>
      </w:r>
    </w:p>
    <w:p>
      <w:pPr>
        <w:pStyle w:val="Code"/>
        <w:spacing w:after="0"/>
        <w:ind w:left="720"/>
      </w:pPr>
      <w:r>
        <w:t xml:space="preserve">  54 else:</w:t>
      </w:r>
    </w:p>
    <w:p>
      <w:pPr>
        <w:pStyle w:val="Code"/>
        <w:spacing w:after="0"/>
        <w:ind w:left="720"/>
      </w:pPr>
      <w:r>
        <w:t xml:space="preserve">  55 print(res)</w:t>
      </w:r>
    </w:p>
    <w:p>
      <w:pPr>
        <w:pStyle w:val="Heading2"/>
      </w:pPr>
      <w:r>
        <w:t>Результаты выполнения</w:t>
      </w:r>
    </w:p>
    <w:p>
      <w:pPr/>
      <w:r>
        <w:t>Ввод:</w:t>
      </w:r>
    </w:p>
    <w:p>
      <w:pPr/>
      <w:r>
        <w:t>2</w:t>
        <w:br/>
        <w:t>2</w:t>
        <w:br/>
        <w:t>3</w:t>
      </w:r>
    </w:p>
    <w:p>
      <w:pPr/>
      <w:r>
        <w:t>Вывод программы:</w:t>
      </w:r>
    </w:p>
    <w:p>
      <w:pPr/>
      <w:r>
        <w:br/>
        <w:t xml:space="preserve">    Введите номер фигуры:</w:t>
        <w:br/>
        <w:t xml:space="preserve">    1. Треугольник</w:t>
        <w:br/>
        <w:t xml:space="preserve">    2. Прямоугольник</w:t>
        <w:br/>
        <w:t xml:space="preserve">    3. Круг</w:t>
        <w:br/>
        <w:t xml:space="preserve">    Введите сторону a: Введите сторону b: {'Прямоугольник': 6.0}</w:t>
        <w:br/>
      </w:r>
    </w:p>
    <w:p>
      <w:r>
        <w:br w:type="page"/>
      </w:r>
    </w:p>
    <w:p>
      <w:pPr>
        <w:pStyle w:val="Heading2"/>
      </w:pPr>
      <w:r>
        <w:t>Отчет по файлу: task2.py</w:t>
      </w:r>
    </w:p>
    <w:p>
      <w:pPr>
        <w:pStyle w:val="Heading2"/>
      </w:pPr>
      <w:r>
        <w:t>Исходный код</w:t>
      </w:r>
    </w:p>
    <w:p>
      <w:pPr>
        <w:pStyle w:val="Code"/>
        <w:spacing w:after="0"/>
        <w:ind w:left="720"/>
      </w:pPr>
      <w:r>
        <w:t xml:space="preserve">   1 def task(a: float, b: float, operation: str):</w:t>
      </w:r>
    </w:p>
    <w:p>
      <w:pPr>
        <w:pStyle w:val="Code"/>
        <w:spacing w:after="0"/>
        <w:ind w:left="720"/>
      </w:pPr>
      <w:r>
        <w:t xml:space="preserve">   2 str_expr = str(a) + operation + str(b)</w:t>
      </w:r>
    </w:p>
    <w:p>
      <w:pPr>
        <w:pStyle w:val="Code"/>
        <w:spacing w:after="0"/>
        <w:ind w:left="720"/>
      </w:pPr>
      <w:r>
        <w:t xml:space="preserve">   3 </w:t>
      </w:r>
    </w:p>
    <w:p>
      <w:pPr>
        <w:pStyle w:val="Code"/>
        <w:spacing w:after="0"/>
        <w:ind w:left="720"/>
      </w:pPr>
      <w:r>
        <w:t xml:space="preserve">   4 try:</w:t>
      </w:r>
    </w:p>
    <w:p>
      <w:pPr>
        <w:pStyle w:val="Code"/>
        <w:spacing w:after="0"/>
        <w:ind w:left="720"/>
      </w:pPr>
      <w:r>
        <w:t xml:space="preserve">   5 x = eval(str_expr)</w:t>
      </w:r>
    </w:p>
    <w:p>
      <w:pPr>
        <w:pStyle w:val="Code"/>
        <w:spacing w:after="0"/>
        <w:ind w:left="720"/>
      </w:pPr>
      <w:r>
        <w:t xml:space="preserve">   6 </w:t>
      </w:r>
    </w:p>
    <w:p>
      <w:pPr>
        <w:pStyle w:val="Code"/>
        <w:spacing w:after="0"/>
        <w:ind w:left="720"/>
      </w:pPr>
      <w:r>
        <w:t xml:space="preserve">   7 except Exception:</w:t>
      </w:r>
    </w:p>
    <w:p>
      <w:pPr>
        <w:pStyle w:val="Code"/>
        <w:spacing w:after="0"/>
        <w:ind w:left="720"/>
      </w:pPr>
      <w:r>
        <w:t xml:space="preserve">   8 print("При вводе допущена ошибка. Попробуйте еще раз.")</w:t>
      </w:r>
    </w:p>
    <w:p>
      <w:pPr>
        <w:pStyle w:val="Code"/>
        <w:spacing w:after="0"/>
        <w:ind w:left="720"/>
      </w:pPr>
      <w:r>
        <w:t xml:space="preserve">   9 return x</w:t>
      </w:r>
    </w:p>
    <w:p>
      <w:pPr>
        <w:pStyle w:val="Code"/>
        <w:spacing w:after="0"/>
        <w:ind w:left="720"/>
      </w:pPr>
      <w:r>
        <w:t xml:space="preserve">  10 </w:t>
      </w:r>
    </w:p>
    <w:p>
      <w:pPr>
        <w:pStyle w:val="Code"/>
        <w:spacing w:after="0"/>
        <w:ind w:left="720"/>
      </w:pPr>
      <w:r>
        <w:t xml:space="preserve">  11 </w:t>
      </w:r>
    </w:p>
    <w:p>
      <w:pPr>
        <w:pStyle w:val="Code"/>
        <w:spacing w:after="0"/>
        <w:ind w:left="720"/>
      </w:pPr>
      <w:r>
        <w:t xml:space="preserve">  12 if __name__ == "__main__":</w:t>
      </w:r>
    </w:p>
    <w:p>
      <w:pPr>
        <w:pStyle w:val="Code"/>
        <w:spacing w:after="0"/>
        <w:ind w:left="720"/>
      </w:pPr>
      <w:r>
        <w:t xml:space="preserve">  13 print(task("5", "2", "*"))</w:t>
      </w:r>
    </w:p>
    <w:p>
      <w:pPr>
        <w:pStyle w:val="Code"/>
        <w:spacing w:after="0"/>
        <w:ind w:left="720"/>
      </w:pPr>
      <w:r>
        <w:t xml:space="preserve">  14 </w:t>
      </w:r>
    </w:p>
    <w:p>
      <w:pPr>
        <w:pStyle w:val="Code"/>
        <w:spacing w:after="0"/>
        <w:ind w:left="720"/>
      </w:pPr>
      <w:r>
        <w:t xml:space="preserve">  15 if __name__ == "builtins":</w:t>
      </w:r>
    </w:p>
    <w:p>
      <w:pPr>
        <w:pStyle w:val="Code"/>
        <w:spacing w:after="0"/>
        <w:ind w:left="720"/>
      </w:pPr>
      <w:r>
        <w:t xml:space="preserve">  16 import sys</w:t>
      </w:r>
    </w:p>
    <w:p>
      <w:pPr>
        <w:pStyle w:val="Code"/>
        <w:spacing w:after="0"/>
        <w:ind w:left="720"/>
      </w:pPr>
      <w:r>
        <w:t xml:space="preserve">  17 from io import StringIO</w:t>
      </w:r>
    </w:p>
    <w:p>
      <w:pPr>
        <w:pStyle w:val="Code"/>
        <w:spacing w:after="0"/>
        <w:ind w:left="720"/>
      </w:pPr>
      <w:r>
        <w:t xml:space="preserve">  18 </w:t>
      </w:r>
    </w:p>
    <w:p>
      <w:pPr>
        <w:pStyle w:val="Code"/>
        <w:spacing w:after="0"/>
        <w:ind w:left="720"/>
      </w:pPr>
      <w:r>
        <w:t xml:space="preserve">  19 sys.stdin = StringIO()</w:t>
      </w:r>
    </w:p>
    <w:p>
      <w:pPr>
        <w:pStyle w:val="Code"/>
        <w:spacing w:after="0"/>
        <w:ind w:left="720"/>
      </w:pPr>
      <w:r>
        <w:t xml:space="preserve">  20 print(task("5", "2", "*"))</w:t>
      </w:r>
    </w:p>
    <w:p>
      <w:pPr>
        <w:pStyle w:val="Heading2"/>
      </w:pPr>
      <w:r>
        <w:t>Результаты выполнения</w:t>
      </w:r>
    </w:p>
    <w:p>
      <w:pPr/>
      <w:r>
        <w:t>Вывод программы:</w:t>
      </w:r>
    </w:p>
    <w:p>
      <w:pPr/>
      <w:r>
        <w:t>10</w:t>
        <w:br/>
      </w:r>
    </w:p>
    <w:p>
      <w:r>
        <w:br w:type="page"/>
      </w:r>
    </w:p>
    <w:p>
      <w:pPr>
        <w:pStyle w:val="Heading2"/>
      </w:pPr>
      <w:r>
        <w:t>Отчет по файлу: task3.py</w:t>
      </w:r>
    </w:p>
    <w:p>
      <w:pPr>
        <w:pStyle w:val="Heading2"/>
      </w:pPr>
      <w:r>
        <w:t>Исходный код</w:t>
      </w:r>
    </w:p>
    <w:p>
      <w:pPr>
        <w:pStyle w:val="Code"/>
        <w:spacing w:after="0"/>
        <w:ind w:left="720"/>
      </w:pPr>
      <w:r>
        <w:t xml:space="preserve">   1 def task():</w:t>
      </w:r>
    </w:p>
    <w:p>
      <w:pPr>
        <w:pStyle w:val="Code"/>
        <w:spacing w:after="0"/>
        <w:ind w:left="720"/>
      </w:pPr>
      <w:r>
        <w:t xml:space="preserve">   2 lst1 = []</w:t>
      </w:r>
    </w:p>
    <w:p>
      <w:pPr>
        <w:pStyle w:val="Code"/>
        <w:spacing w:after="0"/>
        <w:ind w:left="720"/>
      </w:pPr>
      <w:r>
        <w:t xml:space="preserve">   3 </w:t>
      </w:r>
    </w:p>
    <w:p>
      <w:pPr>
        <w:pStyle w:val="Code"/>
        <w:spacing w:after="0"/>
        <w:ind w:left="720"/>
      </w:pPr>
      <w:r>
        <w:t xml:space="preserve">   4 while sum(lst1) != 0 or len(lst1) == 0:</w:t>
      </w:r>
    </w:p>
    <w:p>
      <w:pPr>
        <w:pStyle w:val="Code"/>
        <w:spacing w:after="0"/>
        <w:ind w:left="720"/>
      </w:pPr>
      <w:r>
        <w:t xml:space="preserve">   5 lst1.append(int(input()))</w:t>
      </w:r>
    </w:p>
    <w:p>
      <w:pPr>
        <w:pStyle w:val="Code"/>
        <w:spacing w:after="0"/>
        <w:ind w:left="720"/>
      </w:pPr>
      <w:r>
        <w:t xml:space="preserve">   6 </w:t>
      </w:r>
    </w:p>
    <w:p>
      <w:pPr>
        <w:pStyle w:val="Code"/>
        <w:spacing w:after="0"/>
        <w:ind w:left="720"/>
      </w:pPr>
      <w:r>
        <w:t xml:space="preserve">   7 lst1 = [x**2 for x in lst1]</w:t>
      </w:r>
    </w:p>
    <w:p>
      <w:pPr>
        <w:pStyle w:val="Code"/>
        <w:spacing w:after="0"/>
        <w:ind w:left="720"/>
      </w:pPr>
      <w:r>
        <w:t xml:space="preserve">   8 return sum(lst1)</w:t>
      </w:r>
    </w:p>
    <w:p>
      <w:pPr>
        <w:pStyle w:val="Code"/>
        <w:spacing w:after="0"/>
        <w:ind w:left="720"/>
      </w:pPr>
      <w:r>
        <w:t xml:space="preserve">   9 </w:t>
      </w:r>
    </w:p>
    <w:p>
      <w:pPr>
        <w:pStyle w:val="Code"/>
        <w:spacing w:after="0"/>
        <w:ind w:left="720"/>
      </w:pPr>
      <w:r>
        <w:t xml:space="preserve">  10 </w:t>
      </w:r>
    </w:p>
    <w:p>
      <w:pPr>
        <w:pStyle w:val="Code"/>
        <w:spacing w:after="0"/>
        <w:ind w:left="720"/>
      </w:pPr>
      <w:r>
        <w:t xml:space="preserve">  11 if __name__ == "__main__":</w:t>
      </w:r>
    </w:p>
    <w:p>
      <w:pPr>
        <w:pStyle w:val="Code"/>
        <w:spacing w:after="0"/>
        <w:ind w:left="720"/>
      </w:pPr>
      <w:r>
        <w:t xml:space="preserve">  12 print(task())</w:t>
      </w:r>
    </w:p>
    <w:p>
      <w:pPr>
        <w:pStyle w:val="Code"/>
        <w:spacing w:after="0"/>
        <w:ind w:left="720"/>
      </w:pPr>
      <w:r>
        <w:t xml:space="preserve">  13 </w:t>
      </w:r>
    </w:p>
    <w:p>
      <w:pPr>
        <w:pStyle w:val="Code"/>
        <w:spacing w:after="0"/>
        <w:ind w:left="720"/>
      </w:pPr>
      <w:r>
        <w:t xml:space="preserve">  14 </w:t>
      </w:r>
    </w:p>
    <w:p>
      <w:pPr>
        <w:pStyle w:val="Code"/>
        <w:spacing w:after="0"/>
        <w:ind w:left="720"/>
      </w:pPr>
      <w:r>
        <w:t xml:space="preserve">  15 if __name__ == "builtins":</w:t>
      </w:r>
    </w:p>
    <w:p>
      <w:pPr>
        <w:pStyle w:val="Code"/>
        <w:spacing w:after="0"/>
        <w:ind w:left="720"/>
      </w:pPr>
      <w:r>
        <w:t xml:space="preserve">  16 import sys</w:t>
      </w:r>
    </w:p>
    <w:p>
      <w:pPr>
        <w:pStyle w:val="Code"/>
        <w:spacing w:after="0"/>
        <w:ind w:left="720"/>
      </w:pPr>
      <w:r>
        <w:t xml:space="preserve">  17 from io import StringIO</w:t>
      </w:r>
    </w:p>
    <w:p>
      <w:pPr>
        <w:pStyle w:val="Code"/>
        <w:spacing w:after="0"/>
        <w:ind w:left="720"/>
      </w:pPr>
      <w:r>
        <w:t xml:space="preserve">  18 </w:t>
      </w:r>
    </w:p>
    <w:p>
      <w:pPr>
        <w:pStyle w:val="Code"/>
        <w:spacing w:after="0"/>
        <w:ind w:left="720"/>
      </w:pPr>
      <w:r>
        <w:t xml:space="preserve">  19 sys.stdin = StringIO("1\n2\n-3\n")</w:t>
      </w:r>
    </w:p>
    <w:p>
      <w:pPr>
        <w:pStyle w:val="Code"/>
        <w:spacing w:after="0"/>
        <w:ind w:left="720"/>
      </w:pPr>
      <w:r>
        <w:t xml:space="preserve">  20 print(task())</w:t>
      </w:r>
    </w:p>
    <w:p>
      <w:pPr>
        <w:pStyle w:val="Heading2"/>
      </w:pPr>
      <w:r>
        <w:t>Результаты выполнения</w:t>
      </w:r>
    </w:p>
    <w:p>
      <w:pPr/>
      <w:r>
        <w:t>Ввод:</w:t>
      </w:r>
    </w:p>
    <w:p>
      <w:pPr/>
      <w:r>
        <w:t>1</w:t>
        <w:br/>
        <w:t>2</w:t>
        <w:br/>
        <w:t>-3</w:t>
        <w:br/>
      </w:r>
    </w:p>
    <w:p>
      <w:pPr/>
      <w:r>
        <w:t>Вывод программы:</w:t>
      </w:r>
    </w:p>
    <w:p>
      <w:pPr/>
      <w:r>
        <w:t>14</w:t>
        <w:br/>
      </w:r>
    </w:p>
    <w:p>
      <w:r>
        <w:br w:type="page"/>
      </w:r>
    </w:p>
    <w:p>
      <w:pPr>
        <w:pStyle w:val="Heading2"/>
      </w:pPr>
      <w:r>
        <w:t>Отчет по файлу: task4.py</w:t>
      </w:r>
    </w:p>
    <w:p>
      <w:pPr>
        <w:pStyle w:val="Heading2"/>
      </w:pPr>
      <w:r>
        <w:t>Исходный код</w:t>
      </w:r>
    </w:p>
    <w:p>
      <w:pPr>
        <w:pStyle w:val="Code"/>
        <w:spacing w:after="0"/>
        <w:ind w:left="720"/>
      </w:pPr>
      <w:r>
        <w:t xml:space="preserve">   1 from functools import reduce</w:t>
      </w:r>
    </w:p>
    <w:p>
      <w:pPr>
        <w:pStyle w:val="Code"/>
        <w:spacing w:after="0"/>
        <w:ind w:left="720"/>
      </w:pPr>
      <w:r>
        <w:t xml:space="preserve">   2 </w:t>
      </w:r>
    </w:p>
    <w:p>
      <w:pPr>
        <w:pStyle w:val="Code"/>
        <w:spacing w:after="0"/>
        <w:ind w:left="720"/>
      </w:pPr>
      <w:r>
        <w:t xml:space="preserve">   3 </w:t>
      </w:r>
    </w:p>
    <w:p>
      <w:pPr>
        <w:pStyle w:val="Code"/>
        <w:spacing w:after="0"/>
        <w:ind w:left="720"/>
      </w:pPr>
      <w:r>
        <w:t xml:space="preserve">   4 def task():</w:t>
      </w:r>
    </w:p>
    <w:p>
      <w:pPr>
        <w:pStyle w:val="Code"/>
        <w:spacing w:after="0"/>
        <w:ind w:left="720"/>
      </w:pPr>
      <w:r>
        <w:t xml:space="preserve">   5 N = int(input())</w:t>
      </w:r>
    </w:p>
    <w:p>
      <w:pPr>
        <w:pStyle w:val="Code"/>
        <w:spacing w:after="0"/>
        <w:ind w:left="720"/>
      </w:pPr>
      <w:r>
        <w:t xml:space="preserve">   6 return reduce(lambda x, y: x + y, [[i] * i for i in range(N)])[:N]</w:t>
      </w:r>
    </w:p>
    <w:p>
      <w:pPr>
        <w:pStyle w:val="Code"/>
        <w:spacing w:after="0"/>
        <w:ind w:left="720"/>
      </w:pPr>
      <w:r>
        <w:t xml:space="preserve">   7 </w:t>
      </w:r>
    </w:p>
    <w:p>
      <w:pPr>
        <w:pStyle w:val="Code"/>
        <w:spacing w:after="0"/>
        <w:ind w:left="720"/>
      </w:pPr>
      <w:r>
        <w:t xml:space="preserve">   8 </w:t>
      </w:r>
    </w:p>
    <w:p>
      <w:pPr>
        <w:pStyle w:val="Code"/>
        <w:spacing w:after="0"/>
        <w:ind w:left="720"/>
      </w:pPr>
      <w:r>
        <w:t xml:space="preserve">   9 if __name__ == "__main__":</w:t>
      </w:r>
    </w:p>
    <w:p>
      <w:pPr>
        <w:pStyle w:val="Code"/>
        <w:spacing w:after="0"/>
        <w:ind w:left="720"/>
      </w:pPr>
      <w:r>
        <w:t xml:space="preserve">  10 print(*task())</w:t>
      </w:r>
    </w:p>
    <w:p>
      <w:pPr>
        <w:pStyle w:val="Code"/>
        <w:spacing w:after="0"/>
        <w:ind w:left="720"/>
      </w:pPr>
      <w:r>
        <w:t xml:space="preserve">  11 </w:t>
      </w:r>
    </w:p>
    <w:p>
      <w:pPr>
        <w:pStyle w:val="Code"/>
        <w:spacing w:after="0"/>
        <w:ind w:left="720"/>
      </w:pPr>
      <w:r>
        <w:t xml:space="preserve">  12 </w:t>
      </w:r>
    </w:p>
    <w:p>
      <w:pPr>
        <w:pStyle w:val="Code"/>
        <w:spacing w:after="0"/>
        <w:ind w:left="720"/>
      </w:pPr>
      <w:r>
        <w:t xml:space="preserve">  13 if __name__ == "builtins":</w:t>
      </w:r>
    </w:p>
    <w:p>
      <w:pPr>
        <w:pStyle w:val="Code"/>
        <w:spacing w:after="0"/>
        <w:ind w:left="720"/>
      </w:pPr>
      <w:r>
        <w:t xml:space="preserve">  14 import sys</w:t>
      </w:r>
    </w:p>
    <w:p>
      <w:pPr>
        <w:pStyle w:val="Code"/>
        <w:spacing w:after="0"/>
        <w:ind w:left="720"/>
      </w:pPr>
      <w:r>
        <w:t xml:space="preserve">  15 from io import StringIO</w:t>
      </w:r>
    </w:p>
    <w:p>
      <w:pPr>
        <w:pStyle w:val="Code"/>
        <w:spacing w:after="0"/>
        <w:ind w:left="720"/>
      </w:pPr>
      <w:r>
        <w:t xml:space="preserve">  16 </w:t>
      </w:r>
    </w:p>
    <w:p>
      <w:pPr>
        <w:pStyle w:val="Code"/>
        <w:spacing w:after="0"/>
        <w:ind w:left="720"/>
      </w:pPr>
      <w:r>
        <w:t xml:space="preserve">  17 sys.stdin = StringIO("10\n")</w:t>
      </w:r>
    </w:p>
    <w:p>
      <w:pPr>
        <w:pStyle w:val="Code"/>
        <w:spacing w:after="0"/>
        <w:ind w:left="720"/>
      </w:pPr>
      <w:r>
        <w:t xml:space="preserve">  18 print(*task())</w:t>
      </w:r>
    </w:p>
    <w:p>
      <w:pPr>
        <w:pStyle w:val="Heading2"/>
      </w:pPr>
      <w:r>
        <w:t>Результаты выполнения</w:t>
      </w:r>
    </w:p>
    <w:p>
      <w:pPr/>
      <w:r>
        <w:t>Ввод:</w:t>
      </w:r>
    </w:p>
    <w:p>
      <w:pPr/>
      <w:r>
        <w:t>10</w:t>
        <w:br/>
      </w:r>
    </w:p>
    <w:p>
      <w:pPr/>
      <w:r>
        <w:t>Вывод программы:</w:t>
      </w:r>
    </w:p>
    <w:p>
      <w:pPr/>
      <w:r>
        <w:t>1 2 2 3 3 3 4 4 4 4</w:t>
        <w:br/>
      </w:r>
    </w:p>
    <w:p>
      <w:r>
        <w:br w:type="page"/>
      </w:r>
    </w:p>
    <w:p>
      <w:pPr>
        <w:pStyle w:val="Heading2"/>
      </w:pPr>
      <w:r>
        <w:t>Отчет по файлу: task5.py</w:t>
      </w:r>
    </w:p>
    <w:p>
      <w:pPr>
        <w:pStyle w:val="Heading2"/>
      </w:pPr>
      <w:r>
        <w:t>Исходный код</w:t>
      </w:r>
    </w:p>
    <w:p>
      <w:pPr>
        <w:pStyle w:val="Code"/>
        <w:spacing w:after="0"/>
        <w:ind w:left="720"/>
      </w:pPr>
      <w:r>
        <w:t xml:space="preserve">   1 def task():</w:t>
      </w:r>
    </w:p>
    <w:p>
      <w:pPr>
        <w:pStyle w:val="Code"/>
        <w:spacing w:after="0"/>
        <w:ind w:left="720"/>
      </w:pPr>
      <w:r>
        <w:t xml:space="preserve">   2 A = [1, 2, 3, 4, 2, 1, 3, 4, 5, 6, 5, 4, 3, 2]</w:t>
      </w:r>
    </w:p>
    <w:p>
      <w:pPr>
        <w:pStyle w:val="Code"/>
        <w:spacing w:after="0"/>
        <w:ind w:left="720"/>
      </w:pPr>
      <w:r>
        <w:t xml:space="preserve">   3 B = ["a", "b", "c", "c", "c", "b", "a", "c", "a", "a", "b", "c", "b", "a"]</w:t>
      </w:r>
    </w:p>
    <w:p>
      <w:pPr>
        <w:pStyle w:val="Code"/>
        <w:spacing w:after="0"/>
        <w:ind w:left="720"/>
      </w:pPr>
      <w:r>
        <w:t xml:space="preserve">   4 </w:t>
      </w:r>
    </w:p>
    <w:p>
      <w:pPr>
        <w:pStyle w:val="Code"/>
        <w:spacing w:after="0"/>
        <w:ind w:left="720"/>
      </w:pPr>
      <w:r>
        <w:t xml:space="preserve">   5 result = {}</w:t>
      </w:r>
    </w:p>
    <w:p>
      <w:pPr>
        <w:pStyle w:val="Code"/>
        <w:spacing w:after="0"/>
        <w:ind w:left="720"/>
      </w:pPr>
      <w:r>
        <w:t xml:space="preserve">   6 </w:t>
      </w:r>
    </w:p>
    <w:p>
      <w:pPr>
        <w:pStyle w:val="Code"/>
        <w:spacing w:after="0"/>
        <w:ind w:left="720"/>
      </w:pPr>
      <w:r>
        <w:t xml:space="preserve">   7 for a, b in zip(A, B):</w:t>
      </w:r>
    </w:p>
    <w:p>
      <w:pPr>
        <w:pStyle w:val="Code"/>
        <w:spacing w:after="0"/>
        <w:ind w:left="720"/>
      </w:pPr>
      <w:r>
        <w:t xml:space="preserve">   8 if b in result:</w:t>
      </w:r>
    </w:p>
    <w:p>
      <w:pPr>
        <w:pStyle w:val="Code"/>
        <w:spacing w:after="0"/>
        <w:ind w:left="720"/>
      </w:pPr>
      <w:r>
        <w:t xml:space="preserve">   9 result[b] += a</w:t>
      </w:r>
    </w:p>
    <w:p>
      <w:pPr>
        <w:pStyle w:val="Code"/>
        <w:spacing w:after="0"/>
        <w:ind w:left="720"/>
      </w:pPr>
      <w:r>
        <w:t xml:space="preserve">  10 else:</w:t>
      </w:r>
    </w:p>
    <w:p>
      <w:pPr>
        <w:pStyle w:val="Code"/>
        <w:spacing w:after="0"/>
        <w:ind w:left="720"/>
      </w:pPr>
      <w:r>
        <w:t xml:space="preserve">  11 result[b] = a</w:t>
      </w:r>
    </w:p>
    <w:p>
      <w:pPr>
        <w:pStyle w:val="Code"/>
        <w:spacing w:after="0"/>
        <w:ind w:left="720"/>
      </w:pPr>
      <w:r>
        <w:t xml:space="preserve">  12 </w:t>
      </w:r>
    </w:p>
    <w:p>
      <w:pPr>
        <w:pStyle w:val="Code"/>
        <w:spacing w:after="0"/>
        <w:ind w:left="720"/>
      </w:pPr>
      <w:r>
        <w:t xml:space="preserve">  13 return result</w:t>
      </w:r>
    </w:p>
    <w:p>
      <w:pPr>
        <w:pStyle w:val="Code"/>
        <w:spacing w:after="0"/>
        <w:ind w:left="720"/>
      </w:pPr>
      <w:r>
        <w:t xml:space="preserve">  14 </w:t>
      </w:r>
    </w:p>
    <w:p>
      <w:pPr>
        <w:pStyle w:val="Code"/>
        <w:spacing w:after="0"/>
        <w:ind w:left="720"/>
      </w:pPr>
      <w:r>
        <w:t xml:space="preserve">  15 </w:t>
      </w:r>
    </w:p>
    <w:p>
      <w:pPr>
        <w:pStyle w:val="Code"/>
        <w:spacing w:after="0"/>
        <w:ind w:left="720"/>
      </w:pPr>
      <w:r>
        <w:t xml:space="preserve">  16 if __name__ == "__main__":</w:t>
      </w:r>
    </w:p>
    <w:p>
      <w:pPr>
        <w:pStyle w:val="Code"/>
        <w:spacing w:after="0"/>
        <w:ind w:left="720"/>
      </w:pPr>
      <w:r>
        <w:t xml:space="preserve">  17 print(task())</w:t>
      </w:r>
    </w:p>
    <w:p>
      <w:pPr>
        <w:pStyle w:val="Code"/>
        <w:spacing w:after="0"/>
        <w:ind w:left="720"/>
      </w:pPr>
      <w:r>
        <w:t xml:space="preserve">  18 </w:t>
      </w:r>
    </w:p>
    <w:p>
      <w:pPr>
        <w:pStyle w:val="Code"/>
        <w:spacing w:after="0"/>
        <w:ind w:left="720"/>
      </w:pPr>
      <w:r>
        <w:t xml:space="preserve">  19 if __name__ == "builtins":</w:t>
      </w:r>
    </w:p>
    <w:p>
      <w:pPr>
        <w:pStyle w:val="Code"/>
        <w:spacing w:after="0"/>
        <w:ind w:left="720"/>
      </w:pPr>
      <w:r>
        <w:t xml:space="preserve">  20 import sys</w:t>
      </w:r>
    </w:p>
    <w:p>
      <w:pPr>
        <w:pStyle w:val="Code"/>
        <w:spacing w:after="0"/>
        <w:ind w:left="720"/>
      </w:pPr>
      <w:r>
        <w:t xml:space="preserve">  21 from io import StringIO</w:t>
      </w:r>
    </w:p>
    <w:p>
      <w:pPr>
        <w:pStyle w:val="Code"/>
        <w:spacing w:after="0"/>
        <w:ind w:left="720"/>
      </w:pPr>
      <w:r>
        <w:t xml:space="preserve">  22 </w:t>
      </w:r>
    </w:p>
    <w:p>
      <w:pPr>
        <w:pStyle w:val="Code"/>
        <w:spacing w:after="0"/>
        <w:ind w:left="720"/>
      </w:pPr>
      <w:r>
        <w:t xml:space="preserve">  23 sys.stdin = StringIO()</w:t>
      </w:r>
    </w:p>
    <w:p>
      <w:pPr>
        <w:pStyle w:val="Code"/>
        <w:spacing w:after="0"/>
        <w:ind w:left="720"/>
      </w:pPr>
      <w:r>
        <w:t xml:space="preserve">  24 print(task())</w:t>
      </w:r>
    </w:p>
    <w:p>
      <w:pPr>
        <w:pStyle w:val="Heading2"/>
      </w:pPr>
      <w:r>
        <w:t>Результаты выполнения</w:t>
      </w:r>
    </w:p>
    <w:p>
      <w:pPr/>
      <w:r>
        <w:t>Вывод программы:</w:t>
      </w:r>
    </w:p>
    <w:p>
      <w:pPr/>
      <w:r>
        <w:t>{'a': 17, 'b': 11, 'c': 17}</w:t>
        <w:br/>
      </w:r>
    </w:p>
    <w:p>
      <w:r>
        <w:br w:type="page"/>
      </w:r>
    </w:p>
    <w:p>
      <w:pPr>
        <w:pStyle w:val="Heading2"/>
      </w:pPr>
      <w:r>
        <w:t>Отчет по файлу: task6-12.py</w:t>
      </w:r>
    </w:p>
    <w:p>
      <w:pPr>
        <w:pStyle w:val="Heading2"/>
      </w:pPr>
      <w:r>
        <w:t>Исходный код</w:t>
      </w:r>
    </w:p>
    <w:p>
      <w:pPr>
        <w:pStyle w:val="Code"/>
        <w:spacing w:after="0"/>
        <w:ind w:left="720"/>
      </w:pPr>
      <w:r>
        <w:t xml:space="preserve">   1 import pandas as pd</w:t>
      </w:r>
    </w:p>
    <w:p>
      <w:pPr>
        <w:pStyle w:val="Code"/>
        <w:spacing w:after="0"/>
        <w:ind w:left="720"/>
      </w:pPr>
      <w:r>
        <w:t xml:space="preserve">   2 from sklearn.datasets import fetch_california_housing</w:t>
      </w:r>
    </w:p>
    <w:p>
      <w:pPr>
        <w:pStyle w:val="Code"/>
        <w:spacing w:after="0"/>
        <w:ind w:left="720"/>
      </w:pPr>
      <w:r>
        <w:t xml:space="preserve">   3 </w:t>
      </w:r>
    </w:p>
    <w:p>
      <w:pPr>
        <w:pStyle w:val="Code"/>
        <w:spacing w:after="0"/>
        <w:ind w:left="720"/>
      </w:pPr>
      <w:r>
        <w:t xml:space="preserve">   4 </w:t>
      </w:r>
    </w:p>
    <w:p>
      <w:pPr>
        <w:pStyle w:val="Code"/>
        <w:spacing w:after="0"/>
        <w:ind w:left="720"/>
      </w:pPr>
      <w:r>
        <w:t xml:space="preserve">   5 def task():</w:t>
      </w:r>
    </w:p>
    <w:p>
      <w:pPr>
        <w:pStyle w:val="Code"/>
        <w:spacing w:after="0"/>
        <w:ind w:left="720"/>
      </w:pPr>
      <w:r>
        <w:t xml:space="preserve">   6 # Загрузка данных</w:t>
      </w:r>
    </w:p>
    <w:p>
      <w:pPr>
        <w:pStyle w:val="Code"/>
        <w:spacing w:after="0"/>
        <w:ind w:left="720"/>
      </w:pPr>
      <w:r>
        <w:t xml:space="preserve">   7 df: pd.DataFrame = fetch_california_housing(as_frame=True).frame</w:t>
      </w:r>
    </w:p>
    <w:p>
      <w:pPr>
        <w:pStyle w:val="Code"/>
        <w:spacing w:after="0"/>
        <w:ind w:left="720"/>
      </w:pPr>
      <w:r>
        <w:t xml:space="preserve">   8 </w:t>
      </w:r>
    </w:p>
    <w:p>
      <w:pPr>
        <w:pStyle w:val="Code"/>
        <w:spacing w:after="0"/>
        <w:ind w:left="720"/>
      </w:pPr>
      <w:r>
        <w:t xml:space="preserve">   9 # 8. Использовать метод info()</w:t>
      </w:r>
    </w:p>
    <w:p>
      <w:pPr>
        <w:pStyle w:val="Code"/>
        <w:spacing w:after="0"/>
        <w:ind w:left="720"/>
      </w:pPr>
      <w:r>
        <w:t xml:space="preserve">  10 print(df.info)</w:t>
      </w:r>
    </w:p>
    <w:p>
      <w:pPr>
        <w:pStyle w:val="Code"/>
        <w:spacing w:after="0"/>
        <w:ind w:left="720"/>
      </w:pPr>
      <w:r>
        <w:t xml:space="preserve">  11 </w:t>
      </w:r>
    </w:p>
    <w:p>
      <w:pPr>
        <w:pStyle w:val="Code"/>
        <w:spacing w:after="0"/>
        <w:ind w:left="720"/>
      </w:pPr>
      <w:r>
        <w:t xml:space="preserve">  12 # 9. Узнать, есть ли пропущенные значения</w:t>
      </w:r>
    </w:p>
    <w:p>
      <w:pPr>
        <w:pStyle w:val="Code"/>
        <w:spacing w:after="0"/>
        <w:ind w:left="720"/>
      </w:pPr>
      <w:r>
        <w:t xml:space="preserve">  13 print("\nКоличество пропущенных значений по каждому столбцу:")</w:t>
      </w:r>
    </w:p>
    <w:p>
      <w:pPr>
        <w:pStyle w:val="Code"/>
        <w:spacing w:after="0"/>
        <w:ind w:left="720"/>
      </w:pPr>
      <w:r>
        <w:t xml:space="preserve">  14 print(df.isna().sum())</w:t>
      </w:r>
    </w:p>
    <w:p>
      <w:pPr>
        <w:pStyle w:val="Code"/>
        <w:spacing w:after="0"/>
        <w:ind w:left="720"/>
      </w:pPr>
      <w:r>
        <w:t xml:space="preserve">  15 </w:t>
      </w:r>
    </w:p>
    <w:p>
      <w:pPr>
        <w:pStyle w:val="Code"/>
        <w:spacing w:after="0"/>
        <w:ind w:left="720"/>
      </w:pPr>
      <w:r>
        <w:t xml:space="preserve">  16 # 10. Вывести записи, где средний возраст домов в районе более 50 лет и население более 2500 человек</w:t>
      </w:r>
    </w:p>
    <w:p>
      <w:pPr>
        <w:pStyle w:val="Code"/>
        <w:spacing w:after="0"/>
        <w:ind w:left="720"/>
      </w:pPr>
      <w:r>
        <w:t xml:space="preserve">  17 filtered_df = df.loc[(df["HouseAge"] &gt; 50) &amp; (df["Population"] &gt; 2500)]</w:t>
      </w:r>
    </w:p>
    <w:p>
      <w:pPr>
        <w:pStyle w:val="Code"/>
        <w:spacing w:after="0"/>
        <w:ind w:left="720"/>
      </w:pPr>
      <w:r>
        <w:t xml:space="preserve">  18 print(</w:t>
      </w:r>
    </w:p>
    <w:p>
      <w:pPr>
        <w:pStyle w:val="Code"/>
        <w:spacing w:after="0"/>
        <w:ind w:left="720"/>
      </w:pPr>
      <w:r>
        <w:t xml:space="preserve">  19 "\nЗаписи, где средний возраст домов в районе более 50 лет и население более 2500 человек:"</w:t>
      </w:r>
    </w:p>
    <w:p>
      <w:pPr>
        <w:pStyle w:val="Code"/>
        <w:spacing w:after="0"/>
        <w:ind w:left="720"/>
      </w:pPr>
      <w:r>
        <w:t xml:space="preserve">  20 )</w:t>
      </w:r>
    </w:p>
    <w:p>
      <w:pPr>
        <w:pStyle w:val="Code"/>
        <w:spacing w:after="0"/>
        <w:ind w:left="720"/>
      </w:pPr>
      <w:r>
        <w:t xml:space="preserve">  21 print(filtered_df)</w:t>
      </w:r>
    </w:p>
    <w:p>
      <w:pPr>
        <w:pStyle w:val="Code"/>
        <w:spacing w:after="0"/>
        <w:ind w:left="720"/>
      </w:pPr>
      <w:r>
        <w:t xml:space="preserve">  22 </w:t>
      </w:r>
    </w:p>
    <w:p>
      <w:pPr>
        <w:pStyle w:val="Code"/>
        <w:spacing w:after="0"/>
        <w:ind w:left="720"/>
      </w:pPr>
      <w:r>
        <w:t xml:space="preserve">  23 # 11. Узнать максимальное и минимальное значения медианной стоимости дома</w:t>
      </w:r>
    </w:p>
    <w:p>
      <w:pPr>
        <w:pStyle w:val="Code"/>
        <w:spacing w:after="0"/>
        <w:ind w:left="720"/>
      </w:pPr>
      <w:r>
        <w:t xml:space="preserve">  24 median_house_value = df["MedHouseVal"]</w:t>
      </w:r>
    </w:p>
    <w:p>
      <w:pPr>
        <w:pStyle w:val="Code"/>
        <w:spacing w:after="0"/>
        <w:ind w:left="720"/>
      </w:pPr>
      <w:r>
        <w:t xml:space="preserve">  25 print("\nМаксимальное значение медианной стоимости дома:", median_house_value.max())</w:t>
      </w:r>
    </w:p>
    <w:p>
      <w:pPr>
        <w:pStyle w:val="Code"/>
        <w:spacing w:after="0"/>
        <w:ind w:left="720"/>
      </w:pPr>
      <w:r>
        <w:t xml:space="preserve">  26 print("Минимальное значение медианной стоимости дома:", median_house_value.min())</w:t>
      </w:r>
    </w:p>
    <w:p>
      <w:pPr>
        <w:pStyle w:val="Code"/>
        <w:spacing w:after="0"/>
        <w:ind w:left="720"/>
      </w:pPr>
      <w:r>
        <w:t xml:space="preserve">  27 </w:t>
      </w:r>
    </w:p>
    <w:p>
      <w:pPr>
        <w:pStyle w:val="Code"/>
        <w:spacing w:after="0"/>
        <w:ind w:left="720"/>
      </w:pPr>
      <w:r>
        <w:t xml:space="preserve">  28 # 12. Используя метод apply(), вывести на экран название признака и его среднее значение</w:t>
      </w:r>
    </w:p>
    <w:p>
      <w:pPr>
        <w:pStyle w:val="Code"/>
        <w:spacing w:after="0"/>
        <w:ind w:left="720"/>
      </w:pPr>
      <w:r>
        <w:t xml:space="preserve">  29 mean_values = df.apply(lambda x: x.mean())</w:t>
      </w:r>
    </w:p>
    <w:p>
      <w:pPr>
        <w:pStyle w:val="Code"/>
        <w:spacing w:after="0"/>
        <w:ind w:left="720"/>
      </w:pPr>
      <w:r>
        <w:t xml:space="preserve">  30 print("\nСредние значения признаков:")</w:t>
      </w:r>
    </w:p>
    <w:p>
      <w:pPr>
        <w:pStyle w:val="Code"/>
        <w:spacing w:after="0"/>
        <w:ind w:left="720"/>
      </w:pPr>
      <w:r>
        <w:t xml:space="preserve">  31 print(mean_values)</w:t>
      </w:r>
    </w:p>
    <w:p>
      <w:pPr>
        <w:pStyle w:val="Code"/>
        <w:spacing w:after="0"/>
        <w:ind w:left="720"/>
      </w:pPr>
      <w:r>
        <w:t xml:space="preserve">  32 </w:t>
      </w:r>
    </w:p>
    <w:p>
      <w:pPr>
        <w:pStyle w:val="Code"/>
        <w:spacing w:after="0"/>
        <w:ind w:left="720"/>
      </w:pPr>
      <w:r>
        <w:t xml:space="preserve">  33 </w:t>
      </w:r>
    </w:p>
    <w:p>
      <w:pPr>
        <w:pStyle w:val="Code"/>
        <w:spacing w:after="0"/>
        <w:ind w:left="720"/>
      </w:pPr>
      <w:r>
        <w:t xml:space="preserve">  34 if __name__ == "__main__":</w:t>
      </w:r>
    </w:p>
    <w:p>
      <w:pPr>
        <w:pStyle w:val="Code"/>
        <w:spacing w:after="0"/>
        <w:ind w:left="720"/>
      </w:pPr>
      <w:r>
        <w:t xml:space="preserve">  35 task()</w:t>
      </w:r>
    </w:p>
    <w:p>
      <w:pPr>
        <w:pStyle w:val="Code"/>
        <w:spacing w:after="0"/>
        <w:ind w:left="720"/>
      </w:pPr>
      <w:r>
        <w:t xml:space="preserve">  36 </w:t>
      </w:r>
    </w:p>
    <w:p>
      <w:pPr>
        <w:pStyle w:val="Code"/>
        <w:spacing w:after="0"/>
        <w:ind w:left="720"/>
      </w:pPr>
      <w:r>
        <w:t xml:space="preserve">  37 if __name__ == "builtins":</w:t>
      </w:r>
    </w:p>
    <w:p>
      <w:pPr>
        <w:pStyle w:val="Code"/>
        <w:spacing w:after="0"/>
        <w:ind w:left="720"/>
      </w:pPr>
      <w:r>
        <w:t xml:space="preserve">  38 import sys</w:t>
      </w:r>
    </w:p>
    <w:p>
      <w:pPr>
        <w:pStyle w:val="Code"/>
        <w:spacing w:after="0"/>
        <w:ind w:left="720"/>
      </w:pPr>
      <w:r>
        <w:t xml:space="preserve">  39 from io import StringIO</w:t>
      </w:r>
    </w:p>
    <w:p>
      <w:pPr>
        <w:pStyle w:val="Code"/>
        <w:spacing w:after="0"/>
        <w:ind w:left="720"/>
      </w:pPr>
      <w:r>
        <w:t xml:space="preserve">  40 </w:t>
      </w:r>
    </w:p>
    <w:p>
      <w:pPr>
        <w:pStyle w:val="Code"/>
        <w:spacing w:after="0"/>
        <w:ind w:left="720"/>
      </w:pPr>
      <w:r>
        <w:t xml:space="preserve">  41 sys.stdin = StringIO()</w:t>
      </w:r>
    </w:p>
    <w:p>
      <w:pPr>
        <w:pStyle w:val="Code"/>
        <w:spacing w:after="0"/>
        <w:ind w:left="720"/>
      </w:pPr>
      <w:r>
        <w:t xml:space="preserve">  42 task()</w:t>
      </w:r>
    </w:p>
    <w:p>
      <w:pPr>
        <w:pStyle w:val="Heading2"/>
      </w:pPr>
      <w:r>
        <w:t>Результаты выполнения</w:t>
      </w:r>
    </w:p>
    <w:p>
      <w:pPr/>
      <w:r>
        <w:t>Вывод программы:</w:t>
      </w:r>
    </w:p>
    <w:p>
      <w:pPr/>
      <w:r>
        <w:t>&lt;bound method DataFrame.info of        MedInc  HouseAge  AveRooms  ...  Latitude  Longitude  MedHouseVal</w:t>
        <w:br/>
        <w:t>0      8.3252      41.0  6.984127  ...     37.88    -122.23        4.526</w:t>
        <w:br/>
        <w:t>1      8.3014      21.0  6.238137  ...     37.86    -122.22        3.585</w:t>
        <w:br/>
        <w:t>2      7.2574      52.0  8.288136  ...     37.85    -122.24        3.521</w:t>
        <w:br/>
        <w:t>3      5.6431      52.0  5.817352  ...     37.85    -122.25        3.413</w:t>
        <w:br/>
        <w:t>4      3.8462      52.0  6.281853  ...     37.85    -122.25        3.422</w:t>
        <w:br/>
        <w:t>...       ...       ...       ...  ...       ...        ...          ...</w:t>
        <w:br/>
        <w:t>20635  1.5603      25.0  5.045455  ...     39.48    -121.09        0.781</w:t>
        <w:br/>
        <w:t>20636  2.5568      18.0  6.114035  ...     39.49    -121.21        0.771</w:t>
        <w:br/>
        <w:t>20637  1.7000      17.0  5.205543  ...     39.43    -121.22        0.923</w:t>
        <w:br/>
        <w:t>20638  1.8672      18.0  5.329513  ...     39.43    -121.32        0.847</w:t>
        <w:br/>
        <w:t>20639  2.3886      16.0  5.254717  ...     39.37    -121.24        0.894</w:t>
        <w:br/>
        <w:br/>
        <w:t>[20640 rows x 9 columns]&gt;</w:t>
        <w:br/>
        <w:br/>
        <w:t>Количество пропущенных значений по каждому столбцу:</w:t>
        <w:br/>
        <w:t>MedInc         0</w:t>
        <w:br/>
        <w:t>HouseAge       0</w:t>
        <w:br/>
        <w:t>AveRooms       0</w:t>
        <w:br/>
        <w:t>AveBedrms      0</w:t>
        <w:br/>
        <w:t>Population     0</w:t>
        <w:br/>
        <w:t>AveOccup       0</w:t>
        <w:br/>
        <w:t>Latitude       0</w:t>
        <w:br/>
        <w:t>Longitude      0</w:t>
        <w:br/>
        <w:t>MedHouseVal    0</w:t>
        <w:br/>
        <w:t>dtype: int64</w:t>
        <w:br/>
        <w:br/>
        <w:t>Записи, где средний возраст домов в районе более 50 лет и население более 2500 человек:</w:t>
        <w:br/>
        <w:t xml:space="preserve">       MedInc  HouseAge  AveRooms  ...  Latitude  Longitude  MedHouseVal</w:t>
        <w:br/>
        <w:t>460    1.4012      52.0  3.105714  ...     37.87    -122.26      1.75000</w:t>
        <w:br/>
        <w:t>4131   3.5349      52.0  4.646119  ...     34.13    -118.20      1.93600</w:t>
        <w:br/>
        <w:t>4440   2.6806      52.0  4.806283  ...     34.08    -118.21      1.53000</w:t>
        <w:br/>
        <w:t>5986   1.8750      52.0  4.500000  ...     34.10    -117.71      2.12500</w:t>
        <w:br/>
        <w:t>7369   3.1901      52.0  4.730942  ...     33.97    -118.21      1.67600</w:t>
        <w:br/>
        <w:t>8227   2.3305      52.0  3.488860  ...     33.78    -118.20      1.62500</w:t>
        <w:br/>
        <w:t>13034  6.1359      52.0  8.275862  ...     38.69    -121.15      2.25000</w:t>
        <w:br/>
        <w:t>15634  1.8295      52.0  2.628169  ...     37.80    -122.41      2.43800</w:t>
        <w:br/>
        <w:t>15652  0.9000      52.0  2.237474  ...     37.80    -122.41      5.00001</w:t>
        <w:br/>
        <w:t>15657  2.5166      52.0  2.839075  ...     37.79    -122.41      2.75000</w:t>
        <w:br/>
        <w:t>15659  1.7240      52.0  2.278566  ...     37.79    -122.41      2.25000</w:t>
        <w:br/>
        <w:t>15795  2.5755      52.0  3.402576  ...     37.77    -122.42      3.25000</w:t>
        <w:br/>
        <w:t>15868  2.8135      52.0  4.584329  ...     37.76    -122.41      2.60300</w:t>
        <w:br/>
        <w:br/>
        <w:t>[13 rows x 9 columns]</w:t>
        <w:br/>
        <w:br/>
        <w:t>Максимальное значение медианной стоимости дома: 5.00001</w:t>
        <w:br/>
        <w:t>Минимальное значение медианной стоимости дома: 0.14999</w:t>
        <w:br/>
        <w:br/>
        <w:t>Средние значения признаков:</w:t>
        <w:br/>
        <w:t>MedInc            3.870671</w:t>
        <w:br/>
        <w:t>HouseAge         28.639486</w:t>
        <w:br/>
        <w:t>AveRooms          5.429000</w:t>
        <w:br/>
        <w:t>AveBedrms         1.096675</w:t>
        <w:br/>
        <w:t>Population     1425.476744</w:t>
        <w:br/>
        <w:t>AveOccup          3.070655</w:t>
        <w:br/>
        <w:t>Latitude         35.631861</w:t>
        <w:br/>
        <w:t>Longitude      -119.569704</w:t>
        <w:br/>
        <w:t>MedHouseVal       2.068558</w:t>
        <w:br/>
        <w:t>dtype: float64</w:t>
        <w:br/>
      </w:r>
    </w:p>
    <w:p>
      <w:r>
        <w:br w:type="page"/>
      </w:r>
    </w:p>
    <w:p>
      <w:pPr>
        <w:pStyle w:val="Heading2"/>
      </w:pPr>
      <w:r>
        <w:t>Отчет по файлу: extra1.py</w:t>
      </w:r>
    </w:p>
    <w:p>
      <w:pPr>
        <w:pStyle w:val="Heading2"/>
      </w:pPr>
      <w:r>
        <w:t>Исходный код</w:t>
      </w:r>
    </w:p>
    <w:p>
      <w:pPr>
        <w:pStyle w:val="Code"/>
        <w:spacing w:after="0"/>
        <w:ind w:left="720"/>
      </w:pPr>
      <w:r>
        <w:t xml:space="preserve">   1 def task(text: str):</w:t>
      </w:r>
    </w:p>
    <w:p>
      <w:pPr>
        <w:pStyle w:val="Code"/>
        <w:spacing w:after="0"/>
        <w:ind w:left="720"/>
      </w:pPr>
      <w:r>
        <w:t xml:space="preserve">   2 morze = {</w:t>
      </w:r>
    </w:p>
    <w:p>
      <w:pPr>
        <w:pStyle w:val="Code"/>
        <w:spacing w:after="0"/>
        <w:ind w:left="720"/>
      </w:pPr>
      <w:r>
        <w:t xml:space="preserve">   3 "a": ".-",</w:t>
      </w:r>
    </w:p>
    <w:p>
      <w:pPr>
        <w:pStyle w:val="Code"/>
        <w:spacing w:after="0"/>
        <w:ind w:left="720"/>
      </w:pPr>
      <w:r>
        <w:t xml:space="preserve">   4 "b": "-…",</w:t>
      </w:r>
    </w:p>
    <w:p>
      <w:pPr>
        <w:pStyle w:val="Code"/>
        <w:spacing w:after="0"/>
        <w:ind w:left="720"/>
      </w:pPr>
      <w:r>
        <w:t xml:space="preserve">   5 "c": "-.-.",</w:t>
      </w:r>
    </w:p>
    <w:p>
      <w:pPr>
        <w:pStyle w:val="Code"/>
        <w:spacing w:after="0"/>
        <w:ind w:left="720"/>
      </w:pPr>
      <w:r>
        <w:t xml:space="preserve">   6 "d": "-..",</w:t>
      </w:r>
    </w:p>
    <w:p>
      <w:pPr>
        <w:pStyle w:val="Code"/>
        <w:spacing w:after="0"/>
        <w:ind w:left="720"/>
      </w:pPr>
      <w:r>
        <w:t xml:space="preserve">   7 "e": ".",</w:t>
      </w:r>
    </w:p>
    <w:p>
      <w:pPr>
        <w:pStyle w:val="Code"/>
        <w:spacing w:after="0"/>
        <w:ind w:left="720"/>
      </w:pPr>
      <w:r>
        <w:t xml:space="preserve">   8 "f": "..-.",</w:t>
      </w:r>
    </w:p>
    <w:p>
      <w:pPr>
        <w:pStyle w:val="Code"/>
        <w:spacing w:after="0"/>
        <w:ind w:left="720"/>
      </w:pPr>
      <w:r>
        <w:t xml:space="preserve">   9 "g": "--.",</w:t>
      </w:r>
    </w:p>
    <w:p>
      <w:pPr>
        <w:pStyle w:val="Code"/>
        <w:spacing w:after="0"/>
        <w:ind w:left="720"/>
      </w:pPr>
      <w:r>
        <w:t xml:space="preserve">  10 "h": "….",</w:t>
      </w:r>
    </w:p>
    <w:p>
      <w:pPr>
        <w:pStyle w:val="Code"/>
        <w:spacing w:after="0"/>
        <w:ind w:left="720"/>
      </w:pPr>
      <w:r>
        <w:t xml:space="preserve">  11 "i": "..",</w:t>
      </w:r>
    </w:p>
    <w:p>
      <w:pPr>
        <w:pStyle w:val="Code"/>
        <w:spacing w:after="0"/>
        <w:ind w:left="720"/>
      </w:pPr>
      <w:r>
        <w:t xml:space="preserve">  12 "j": ".---",</w:t>
      </w:r>
    </w:p>
    <w:p>
      <w:pPr>
        <w:pStyle w:val="Code"/>
        <w:spacing w:after="0"/>
        <w:ind w:left="720"/>
      </w:pPr>
      <w:r>
        <w:t xml:space="preserve">  13 "k": "-.-",</w:t>
      </w:r>
    </w:p>
    <w:p>
      <w:pPr>
        <w:pStyle w:val="Code"/>
        <w:spacing w:after="0"/>
        <w:ind w:left="720"/>
      </w:pPr>
      <w:r>
        <w:t xml:space="preserve">  14 "l": ".-..",</w:t>
      </w:r>
    </w:p>
    <w:p>
      <w:pPr>
        <w:pStyle w:val="Code"/>
        <w:spacing w:after="0"/>
        <w:ind w:left="720"/>
      </w:pPr>
      <w:r>
        <w:t xml:space="preserve">  15 "m": "--",</w:t>
      </w:r>
    </w:p>
    <w:p>
      <w:pPr>
        <w:pStyle w:val="Code"/>
        <w:spacing w:after="0"/>
        <w:ind w:left="720"/>
      </w:pPr>
      <w:r>
        <w:t xml:space="preserve">  16 "n": "-.",</w:t>
      </w:r>
    </w:p>
    <w:p>
      <w:pPr>
        <w:pStyle w:val="Code"/>
        <w:spacing w:after="0"/>
        <w:ind w:left="720"/>
      </w:pPr>
      <w:r>
        <w:t xml:space="preserve">  17 "o": "---",</w:t>
      </w:r>
    </w:p>
    <w:p>
      <w:pPr>
        <w:pStyle w:val="Code"/>
        <w:spacing w:after="0"/>
        <w:ind w:left="720"/>
      </w:pPr>
      <w:r>
        <w:t xml:space="preserve">  18 "p": ".--.",</w:t>
      </w:r>
    </w:p>
    <w:p>
      <w:pPr>
        <w:pStyle w:val="Code"/>
        <w:spacing w:after="0"/>
        <w:ind w:left="720"/>
      </w:pPr>
      <w:r>
        <w:t xml:space="preserve">  19 "q": "--.-",</w:t>
      </w:r>
    </w:p>
    <w:p>
      <w:pPr>
        <w:pStyle w:val="Code"/>
        <w:spacing w:after="0"/>
        <w:ind w:left="720"/>
      </w:pPr>
      <w:r>
        <w:t xml:space="preserve">  20 "r": ".-.",</w:t>
      </w:r>
    </w:p>
    <w:p>
      <w:pPr>
        <w:pStyle w:val="Code"/>
        <w:spacing w:after="0"/>
        <w:ind w:left="720"/>
      </w:pPr>
      <w:r>
        <w:t xml:space="preserve">  21 "s": "…",</w:t>
      </w:r>
    </w:p>
    <w:p>
      <w:pPr>
        <w:pStyle w:val="Code"/>
        <w:spacing w:after="0"/>
        <w:ind w:left="720"/>
      </w:pPr>
      <w:r>
        <w:t xml:space="preserve">  22 "t": "-",</w:t>
      </w:r>
    </w:p>
    <w:p>
      <w:pPr>
        <w:pStyle w:val="Code"/>
        <w:spacing w:after="0"/>
        <w:ind w:left="720"/>
      </w:pPr>
      <w:r>
        <w:t xml:space="preserve">  23 "u": "..-",</w:t>
      </w:r>
    </w:p>
    <w:p>
      <w:pPr>
        <w:pStyle w:val="Code"/>
        <w:spacing w:after="0"/>
        <w:ind w:left="720"/>
      </w:pPr>
      <w:r>
        <w:t xml:space="preserve">  24 "v": "…-",</w:t>
      </w:r>
    </w:p>
    <w:p>
      <w:pPr>
        <w:pStyle w:val="Code"/>
        <w:spacing w:after="0"/>
        <w:ind w:left="720"/>
      </w:pPr>
      <w:r>
        <w:t xml:space="preserve">  25 "w": ".--",</w:t>
      </w:r>
    </w:p>
    <w:p>
      <w:pPr>
        <w:pStyle w:val="Code"/>
        <w:spacing w:after="0"/>
        <w:ind w:left="720"/>
      </w:pPr>
      <w:r>
        <w:t xml:space="preserve">  26 "x": "-..-",</w:t>
      </w:r>
    </w:p>
    <w:p>
      <w:pPr>
        <w:pStyle w:val="Code"/>
        <w:spacing w:after="0"/>
        <w:ind w:left="720"/>
      </w:pPr>
      <w:r>
        <w:t xml:space="preserve">  27 "y": "-.--",</w:t>
      </w:r>
    </w:p>
    <w:p>
      <w:pPr>
        <w:pStyle w:val="Code"/>
        <w:spacing w:after="0"/>
        <w:ind w:left="720"/>
      </w:pPr>
      <w:r>
        <w:t xml:space="preserve">  28 "z": "--..",</w:t>
      </w:r>
    </w:p>
    <w:p>
      <w:pPr>
        <w:pStyle w:val="Code"/>
        <w:spacing w:after="0"/>
        <w:ind w:left="720"/>
      </w:pPr>
      <w:r>
        <w:t xml:space="preserve">  29 }</w:t>
      </w:r>
    </w:p>
    <w:p>
      <w:pPr>
        <w:pStyle w:val="Code"/>
        <w:spacing w:after="0"/>
        <w:ind w:left="720"/>
      </w:pPr>
      <w:r>
        <w:t xml:space="preserve">  30 </w:t>
      </w:r>
    </w:p>
    <w:p>
      <w:pPr>
        <w:pStyle w:val="Code"/>
        <w:spacing w:after="0"/>
        <w:ind w:left="720"/>
      </w:pPr>
      <w:r>
        <w:t xml:space="preserve">  31 words = text.lower().split()</w:t>
      </w:r>
    </w:p>
    <w:p>
      <w:pPr>
        <w:pStyle w:val="Code"/>
        <w:spacing w:after="0"/>
        <w:ind w:left="720"/>
      </w:pPr>
      <w:r>
        <w:t xml:space="preserve">  32 morze_words = []</w:t>
      </w:r>
    </w:p>
    <w:p>
      <w:pPr>
        <w:pStyle w:val="Code"/>
        <w:spacing w:after="0"/>
        <w:ind w:left="720"/>
      </w:pPr>
      <w:r>
        <w:t xml:space="preserve">  33 for word in words:</w:t>
      </w:r>
    </w:p>
    <w:p>
      <w:pPr>
        <w:pStyle w:val="Code"/>
        <w:spacing w:after="0"/>
        <w:ind w:left="720"/>
      </w:pPr>
      <w:r>
        <w:t xml:space="preserve">  34 morze_words.append(" ".join(morze[letter] for letter in word))</w:t>
      </w:r>
    </w:p>
    <w:p>
      <w:pPr>
        <w:pStyle w:val="Code"/>
        <w:spacing w:after="0"/>
        <w:ind w:left="720"/>
      </w:pPr>
      <w:r>
        <w:t xml:space="preserve">  35 </w:t>
      </w:r>
    </w:p>
    <w:p>
      <w:pPr>
        <w:pStyle w:val="Code"/>
        <w:spacing w:after="0"/>
        <w:ind w:left="720"/>
      </w:pPr>
      <w:r>
        <w:t xml:space="preserve">  36 return "\n".join(morze_words)</w:t>
      </w:r>
    </w:p>
    <w:p>
      <w:pPr>
        <w:pStyle w:val="Code"/>
        <w:spacing w:after="0"/>
        <w:ind w:left="720"/>
      </w:pPr>
      <w:r>
        <w:t xml:space="preserve">  37 </w:t>
      </w:r>
    </w:p>
    <w:p>
      <w:pPr>
        <w:pStyle w:val="Code"/>
        <w:spacing w:after="0"/>
        <w:ind w:left="720"/>
      </w:pPr>
      <w:r>
        <w:t xml:space="preserve">  38 </w:t>
      </w:r>
    </w:p>
    <w:p>
      <w:pPr>
        <w:pStyle w:val="Code"/>
        <w:spacing w:after="0"/>
        <w:ind w:left="720"/>
      </w:pPr>
      <w:r>
        <w:t xml:space="preserve">  39 if __name__ == "__main__":</w:t>
      </w:r>
    </w:p>
    <w:p>
      <w:pPr>
        <w:pStyle w:val="Code"/>
        <w:spacing w:after="0"/>
        <w:ind w:left="720"/>
      </w:pPr>
      <w:r>
        <w:t xml:space="preserve">  40 text = "Ignition sequence start"</w:t>
      </w:r>
    </w:p>
    <w:p>
      <w:pPr>
        <w:pStyle w:val="Code"/>
        <w:spacing w:after="0"/>
        <w:ind w:left="720"/>
      </w:pPr>
      <w:r>
        <w:t xml:space="preserve">  41 print(task(text))</w:t>
      </w:r>
    </w:p>
    <w:p>
      <w:pPr>
        <w:pStyle w:val="Code"/>
        <w:spacing w:after="0"/>
        <w:ind w:left="720"/>
      </w:pPr>
      <w:r>
        <w:t xml:space="preserve">  42 </w:t>
      </w:r>
    </w:p>
    <w:p>
      <w:pPr>
        <w:pStyle w:val="Code"/>
        <w:spacing w:after="0"/>
        <w:ind w:left="720"/>
      </w:pPr>
      <w:r>
        <w:t xml:space="preserve">  43 if __name__ == "builtins":</w:t>
      </w:r>
    </w:p>
    <w:p>
      <w:pPr>
        <w:pStyle w:val="Code"/>
        <w:spacing w:after="0"/>
        <w:ind w:left="720"/>
      </w:pPr>
      <w:r>
        <w:t xml:space="preserve">  44 import sys</w:t>
      </w:r>
    </w:p>
    <w:p>
      <w:pPr>
        <w:pStyle w:val="Code"/>
        <w:spacing w:after="0"/>
        <w:ind w:left="720"/>
      </w:pPr>
      <w:r>
        <w:t xml:space="preserve">  45 from io import StringIO</w:t>
      </w:r>
    </w:p>
    <w:p>
      <w:pPr>
        <w:pStyle w:val="Code"/>
        <w:spacing w:after="0"/>
        <w:ind w:left="720"/>
      </w:pPr>
      <w:r>
        <w:t xml:space="preserve">  46 </w:t>
      </w:r>
    </w:p>
    <w:p>
      <w:pPr>
        <w:pStyle w:val="Code"/>
        <w:spacing w:after="0"/>
        <w:ind w:left="720"/>
      </w:pPr>
      <w:r>
        <w:t xml:space="preserve">  47 sys.stdin = StringIO()</w:t>
      </w:r>
    </w:p>
    <w:p>
      <w:pPr>
        <w:pStyle w:val="Code"/>
        <w:spacing w:after="0"/>
        <w:ind w:left="720"/>
      </w:pPr>
      <w:r>
        <w:t xml:space="preserve">  48 text = "Ignition sequence start"</w:t>
      </w:r>
    </w:p>
    <w:p>
      <w:pPr>
        <w:pStyle w:val="Code"/>
        <w:spacing w:after="0"/>
        <w:ind w:left="720"/>
      </w:pPr>
      <w:r>
        <w:t xml:space="preserve">  49 print(task(text))</w:t>
      </w:r>
    </w:p>
    <w:p>
      <w:pPr>
        <w:pStyle w:val="Heading2"/>
      </w:pPr>
      <w:r>
        <w:t>Результаты выполнения</w:t>
      </w:r>
    </w:p>
    <w:p>
      <w:pPr/>
      <w:r>
        <w:t>Вывод программы:</w:t>
      </w:r>
    </w:p>
    <w:p>
      <w:pPr/>
      <w:r>
        <w:t>.. --. -. .. - .. --- -.</w:t>
        <w:br/>
        <w:t>… . --.- ..- . -. -.-. .</w:t>
        <w:br/>
        <w:t>… - .- .-. -</w:t>
        <w:br/>
      </w:r>
    </w:p>
    <w:p>
      <w:r>
        <w:br w:type="page"/>
      </w:r>
    </w:p>
    <w:p>
      <w:pPr>
        <w:pStyle w:val="Heading2"/>
      </w:pPr>
      <w:r>
        <w:t>Отчет по файлу: extra2.py</w:t>
      </w:r>
    </w:p>
    <w:p>
      <w:pPr>
        <w:pStyle w:val="Heading2"/>
      </w:pPr>
      <w:r>
        <w:t>Исходный код</w:t>
      </w:r>
    </w:p>
    <w:p>
      <w:pPr>
        <w:pStyle w:val="Code"/>
        <w:spacing w:after="0"/>
        <w:ind w:left="720"/>
      </w:pPr>
      <w:r>
        <w:t xml:space="preserve">   1 def task(n, requests):</w:t>
      </w:r>
    </w:p>
    <w:p>
      <w:pPr>
        <w:pStyle w:val="Code"/>
        <w:spacing w:after="0"/>
        <w:ind w:left="720"/>
      </w:pPr>
      <w:r>
        <w:t xml:space="preserve">   2 database = {}</w:t>
      </w:r>
    </w:p>
    <w:p>
      <w:pPr>
        <w:pStyle w:val="Code"/>
        <w:spacing w:after="0"/>
        <w:ind w:left="720"/>
      </w:pPr>
      <w:r>
        <w:t xml:space="preserve">   3 </w:t>
      </w:r>
    </w:p>
    <w:p>
      <w:pPr>
        <w:pStyle w:val="Code"/>
        <w:spacing w:after="0"/>
        <w:ind w:left="720"/>
      </w:pPr>
      <w:r>
        <w:t xml:space="preserve">   4 for name in requests:</w:t>
      </w:r>
    </w:p>
    <w:p>
      <w:pPr>
        <w:pStyle w:val="Code"/>
        <w:spacing w:after="0"/>
        <w:ind w:left="720"/>
      </w:pPr>
      <w:r>
        <w:t xml:space="preserve">   5 if name not in database:</w:t>
      </w:r>
    </w:p>
    <w:p>
      <w:pPr>
        <w:pStyle w:val="Code"/>
        <w:spacing w:after="0"/>
        <w:ind w:left="720"/>
      </w:pPr>
      <w:r>
        <w:t xml:space="preserve">   6 database[name] = 0</w:t>
      </w:r>
    </w:p>
    <w:p>
      <w:pPr>
        <w:pStyle w:val="Code"/>
        <w:spacing w:after="0"/>
        <w:ind w:left="720"/>
      </w:pPr>
      <w:r>
        <w:t xml:space="preserve">   7 print("OK")</w:t>
      </w:r>
    </w:p>
    <w:p>
      <w:pPr>
        <w:pStyle w:val="Code"/>
        <w:spacing w:after="0"/>
        <w:ind w:left="720"/>
      </w:pPr>
      <w:r>
        <w:t xml:space="preserve">   8 else:</w:t>
      </w:r>
    </w:p>
    <w:p>
      <w:pPr>
        <w:pStyle w:val="Code"/>
        <w:spacing w:after="0"/>
        <w:ind w:left="720"/>
      </w:pPr>
      <w:r>
        <w:t xml:space="preserve">   9 database[name] += 1</w:t>
      </w:r>
    </w:p>
    <w:p>
      <w:pPr>
        <w:pStyle w:val="Code"/>
        <w:spacing w:after="0"/>
        <w:ind w:left="720"/>
      </w:pPr>
      <w:r>
        <w:t xml:space="preserve">  10 new_name = f"{name}{database[name]}"</w:t>
      </w:r>
    </w:p>
    <w:p>
      <w:pPr>
        <w:pStyle w:val="Code"/>
        <w:spacing w:after="0"/>
        <w:ind w:left="720"/>
      </w:pPr>
      <w:r>
        <w:t xml:space="preserve">  11 while new_name in database:</w:t>
      </w:r>
    </w:p>
    <w:p>
      <w:pPr>
        <w:pStyle w:val="Code"/>
        <w:spacing w:after="0"/>
        <w:ind w:left="720"/>
      </w:pPr>
      <w:r>
        <w:t xml:space="preserve">  12 database[name] += 1</w:t>
      </w:r>
    </w:p>
    <w:p>
      <w:pPr>
        <w:pStyle w:val="Code"/>
        <w:spacing w:after="0"/>
        <w:ind w:left="720"/>
      </w:pPr>
      <w:r>
        <w:t xml:space="preserve">  13 new_name = f"{name}{database[name]}"</w:t>
      </w:r>
    </w:p>
    <w:p>
      <w:pPr>
        <w:pStyle w:val="Code"/>
        <w:spacing w:after="0"/>
        <w:ind w:left="720"/>
      </w:pPr>
      <w:r>
        <w:t xml:space="preserve">  14 database[new_name] = 0</w:t>
      </w:r>
    </w:p>
    <w:p>
      <w:pPr>
        <w:pStyle w:val="Code"/>
        <w:spacing w:after="0"/>
        <w:ind w:left="720"/>
      </w:pPr>
      <w:r>
        <w:t xml:space="preserve">  15 print(new_name)</w:t>
      </w:r>
    </w:p>
    <w:p>
      <w:pPr>
        <w:pStyle w:val="Code"/>
        <w:spacing w:after="0"/>
        <w:ind w:left="720"/>
      </w:pPr>
      <w:r>
        <w:t xml:space="preserve">  16 </w:t>
      </w:r>
    </w:p>
    <w:p>
      <w:pPr>
        <w:pStyle w:val="Code"/>
        <w:spacing w:after="0"/>
        <w:ind w:left="720"/>
      </w:pPr>
      <w:r>
        <w:t xml:space="preserve">  17 </w:t>
      </w:r>
    </w:p>
    <w:p>
      <w:pPr>
        <w:pStyle w:val="Code"/>
        <w:spacing w:after="0"/>
        <w:ind w:left="720"/>
      </w:pPr>
      <w:r>
        <w:t xml:space="preserve">  18 if __name__ == "main":</w:t>
      </w:r>
    </w:p>
    <w:p>
      <w:pPr>
        <w:pStyle w:val="Code"/>
        <w:spacing w:after="0"/>
        <w:ind w:left="720"/>
      </w:pPr>
      <w:r>
        <w:t xml:space="preserve">  19 n = int(input())</w:t>
      </w:r>
    </w:p>
    <w:p>
      <w:pPr>
        <w:pStyle w:val="Code"/>
        <w:spacing w:after="0"/>
        <w:ind w:left="720"/>
      </w:pPr>
      <w:r>
        <w:t xml:space="preserve">  20 requests = [input().strip() for _ in range(n)]</w:t>
      </w:r>
    </w:p>
    <w:p>
      <w:pPr>
        <w:pStyle w:val="Code"/>
        <w:spacing w:after="0"/>
        <w:ind w:left="720"/>
      </w:pPr>
      <w:r>
        <w:t xml:space="preserve">  21 </w:t>
      </w:r>
    </w:p>
    <w:p>
      <w:pPr>
        <w:pStyle w:val="Code"/>
        <w:spacing w:after="0"/>
        <w:ind w:left="720"/>
      </w:pPr>
      <w:r>
        <w:t xml:space="preserve">  22 task(n, requests)</w:t>
      </w:r>
    </w:p>
    <w:p>
      <w:pPr>
        <w:pStyle w:val="Code"/>
        <w:spacing w:after="0"/>
        <w:ind w:left="720"/>
      </w:pPr>
      <w:r>
        <w:t xml:space="preserve">  23 </w:t>
      </w:r>
    </w:p>
    <w:p>
      <w:pPr>
        <w:pStyle w:val="Code"/>
        <w:spacing w:after="0"/>
        <w:ind w:left="720"/>
      </w:pPr>
      <w:r>
        <w:t xml:space="preserve">  24 </w:t>
      </w:r>
    </w:p>
    <w:p>
      <w:pPr>
        <w:pStyle w:val="Code"/>
        <w:spacing w:after="0"/>
        <w:ind w:left="720"/>
      </w:pPr>
      <w:r>
        <w:t xml:space="preserve">  25 if __name__ == "builtins":</w:t>
      </w:r>
    </w:p>
    <w:p>
      <w:pPr>
        <w:pStyle w:val="Code"/>
        <w:spacing w:after="0"/>
        <w:ind w:left="720"/>
      </w:pPr>
      <w:r>
        <w:t xml:space="preserve">  26 import sys</w:t>
      </w:r>
    </w:p>
    <w:p>
      <w:pPr>
        <w:pStyle w:val="Code"/>
        <w:spacing w:after="0"/>
        <w:ind w:left="720"/>
      </w:pPr>
      <w:r>
        <w:t xml:space="preserve">  27 from io import StringIO</w:t>
      </w:r>
    </w:p>
    <w:p>
      <w:pPr>
        <w:pStyle w:val="Code"/>
        <w:spacing w:after="0"/>
        <w:ind w:left="720"/>
      </w:pPr>
      <w:r>
        <w:t xml:space="preserve">  28 </w:t>
      </w:r>
    </w:p>
    <w:p>
      <w:pPr>
        <w:pStyle w:val="Code"/>
        <w:spacing w:after="0"/>
        <w:ind w:left="720"/>
      </w:pPr>
      <w:r>
        <w:t xml:space="preserve">  29 sys.stdin = StringIO("3\nb\nb\nb")</w:t>
      </w:r>
    </w:p>
    <w:p>
      <w:pPr>
        <w:pStyle w:val="Code"/>
        <w:spacing w:after="0"/>
        <w:ind w:left="720"/>
      </w:pPr>
      <w:r>
        <w:t xml:space="preserve">  30 </w:t>
      </w:r>
    </w:p>
    <w:p>
      <w:pPr>
        <w:pStyle w:val="Code"/>
        <w:spacing w:after="0"/>
        <w:ind w:left="720"/>
      </w:pPr>
      <w:r>
        <w:t xml:space="preserve">  31 n = int(input())</w:t>
      </w:r>
    </w:p>
    <w:p>
      <w:pPr>
        <w:pStyle w:val="Code"/>
        <w:spacing w:after="0"/>
        <w:ind w:left="720"/>
      </w:pPr>
      <w:r>
        <w:t xml:space="preserve">  32 requests = [input().strip() for _ in range(n)]</w:t>
      </w:r>
    </w:p>
    <w:p>
      <w:pPr>
        <w:pStyle w:val="Code"/>
        <w:spacing w:after="0"/>
        <w:ind w:left="720"/>
      </w:pPr>
      <w:r>
        <w:t xml:space="preserve">  33 </w:t>
      </w:r>
    </w:p>
    <w:p>
      <w:pPr>
        <w:pStyle w:val="Code"/>
        <w:spacing w:after="0"/>
        <w:ind w:left="720"/>
      </w:pPr>
      <w:r>
        <w:t xml:space="preserve">  34 task(n, requests)</w:t>
      </w:r>
    </w:p>
    <w:p>
      <w:pPr>
        <w:pStyle w:val="Heading2"/>
      </w:pPr>
      <w:r>
        <w:t>Результаты выполнения</w:t>
      </w:r>
    </w:p>
    <w:p>
      <w:pPr/>
      <w:r>
        <w:t>Ввод:</w:t>
      </w:r>
    </w:p>
    <w:p>
      <w:pPr/>
      <w:r>
        <w:t>3</w:t>
        <w:br/>
        <w:t>b</w:t>
        <w:br/>
        <w:t>b</w:t>
        <w:br/>
        <w:t>b</w:t>
      </w:r>
    </w:p>
    <w:p>
      <w:pPr/>
      <w:r>
        <w:t>Вывод программы:</w:t>
      </w:r>
    </w:p>
    <w:p>
      <w:pPr/>
      <w:r>
        <w:t>OK</w:t>
        <w:br/>
        <w:t>b1</w:t>
        <w:br/>
        <w:t>b2</w:t>
        <w:br/>
      </w:r>
    </w:p>
    <w:p>
      <w:r>
        <w:br w:type="page"/>
      </w:r>
    </w:p>
    <w:p>
      <w:pPr>
        <w:pStyle w:val="Heading2"/>
      </w:pPr>
      <w:r>
        <w:t>Отчет по файлу: extra3.py</w:t>
      </w:r>
    </w:p>
    <w:p>
      <w:pPr>
        <w:pStyle w:val="Heading2"/>
      </w:pPr>
      <w:r>
        <w:t>Исходный код</w:t>
      </w:r>
    </w:p>
    <w:p>
      <w:pPr>
        <w:pStyle w:val="Code"/>
        <w:spacing w:after="0"/>
        <w:ind w:left="720"/>
      </w:pPr>
      <w:r>
        <w:t xml:space="preserve">   1 def task(n, file_data, m, queries):</w:t>
      </w:r>
    </w:p>
    <w:p>
      <w:pPr>
        <w:pStyle w:val="Code"/>
        <w:spacing w:after="0"/>
        <w:ind w:left="720"/>
      </w:pPr>
      <w:r>
        <w:t xml:space="preserve">   2 permissions = {}</w:t>
      </w:r>
    </w:p>
    <w:p>
      <w:pPr>
        <w:pStyle w:val="Code"/>
        <w:spacing w:after="0"/>
        <w:ind w:left="720"/>
      </w:pPr>
      <w:r>
        <w:t xml:space="preserve">   3 </w:t>
      </w:r>
    </w:p>
    <w:p>
      <w:pPr>
        <w:pStyle w:val="Code"/>
        <w:spacing w:after="0"/>
        <w:ind w:left="720"/>
      </w:pPr>
      <w:r>
        <w:t xml:space="preserve">   4 for i in range(n):</w:t>
      </w:r>
    </w:p>
    <w:p>
      <w:pPr>
        <w:pStyle w:val="Code"/>
        <w:spacing w:after="0"/>
        <w:ind w:left="720"/>
      </w:pPr>
      <w:r>
        <w:t xml:space="preserve">   5 data = file_data[i].split()</w:t>
      </w:r>
    </w:p>
    <w:p>
      <w:pPr>
        <w:pStyle w:val="Code"/>
        <w:spacing w:after="0"/>
        <w:ind w:left="720"/>
      </w:pPr>
      <w:r>
        <w:t xml:space="preserve">   6 file_name = data[0]</w:t>
      </w:r>
    </w:p>
    <w:p>
      <w:pPr>
        <w:pStyle w:val="Code"/>
        <w:spacing w:after="0"/>
        <w:ind w:left="720"/>
      </w:pPr>
      <w:r>
        <w:t xml:space="preserve">   7 rights = data[1:]</w:t>
      </w:r>
    </w:p>
    <w:p>
      <w:pPr>
        <w:pStyle w:val="Code"/>
        <w:spacing w:after="0"/>
        <w:ind w:left="720"/>
      </w:pPr>
      <w:r>
        <w:t xml:space="preserve">   8 permissions[file_name] = rights</w:t>
      </w:r>
    </w:p>
    <w:p>
      <w:pPr>
        <w:pStyle w:val="Code"/>
        <w:spacing w:after="0"/>
        <w:ind w:left="720"/>
      </w:pPr>
      <w:r>
        <w:t xml:space="preserve">   9 </w:t>
      </w:r>
    </w:p>
    <w:p>
      <w:pPr>
        <w:pStyle w:val="Code"/>
        <w:spacing w:after="0"/>
        <w:ind w:left="720"/>
      </w:pPr>
      <w:r>
        <w:t xml:space="preserve">  10 operations = {"write": "w", "read": "r", "execute": "x"}</w:t>
      </w:r>
    </w:p>
    <w:p>
      <w:pPr>
        <w:pStyle w:val="Code"/>
        <w:spacing w:after="0"/>
        <w:ind w:left="720"/>
      </w:pPr>
      <w:r>
        <w:t xml:space="preserve">  11 </w:t>
      </w:r>
    </w:p>
    <w:p>
      <w:pPr>
        <w:pStyle w:val="Code"/>
        <w:spacing w:after="0"/>
        <w:ind w:left="720"/>
      </w:pPr>
      <w:r>
        <w:t xml:space="preserve">  12 for query in queries:</w:t>
      </w:r>
    </w:p>
    <w:p>
      <w:pPr>
        <w:pStyle w:val="Code"/>
        <w:spacing w:after="0"/>
        <w:ind w:left="720"/>
      </w:pPr>
      <w:r>
        <w:t xml:space="preserve">  13 operation, file_name = query.split()</w:t>
      </w:r>
    </w:p>
    <w:p>
      <w:pPr>
        <w:pStyle w:val="Code"/>
        <w:spacing w:after="0"/>
        <w:ind w:left="720"/>
      </w:pPr>
      <w:r>
        <w:t xml:space="preserve">  14 if operations[operation] in permissions.get(file_name, set()):</w:t>
      </w:r>
    </w:p>
    <w:p>
      <w:pPr>
        <w:pStyle w:val="Code"/>
        <w:spacing w:after="0"/>
        <w:ind w:left="720"/>
      </w:pPr>
      <w:r>
        <w:t xml:space="preserve">  15 print("OK")</w:t>
      </w:r>
    </w:p>
    <w:p>
      <w:pPr>
        <w:pStyle w:val="Code"/>
        <w:spacing w:after="0"/>
        <w:ind w:left="720"/>
      </w:pPr>
      <w:r>
        <w:t xml:space="preserve">  16 else:</w:t>
      </w:r>
    </w:p>
    <w:p>
      <w:pPr>
        <w:pStyle w:val="Code"/>
        <w:spacing w:after="0"/>
        <w:ind w:left="720"/>
      </w:pPr>
      <w:r>
        <w:t xml:space="preserve">  17 print("Access denied")</w:t>
      </w:r>
    </w:p>
    <w:p>
      <w:pPr>
        <w:pStyle w:val="Code"/>
        <w:spacing w:after="0"/>
        <w:ind w:left="720"/>
      </w:pPr>
      <w:r>
        <w:t xml:space="preserve">  18 </w:t>
      </w:r>
    </w:p>
    <w:p>
      <w:pPr>
        <w:pStyle w:val="Code"/>
        <w:spacing w:after="0"/>
        <w:ind w:left="720"/>
      </w:pPr>
      <w:r>
        <w:t xml:space="preserve">  19 </w:t>
      </w:r>
    </w:p>
    <w:p>
      <w:pPr>
        <w:pStyle w:val="Code"/>
        <w:spacing w:after="0"/>
        <w:ind w:left="720"/>
      </w:pPr>
      <w:r>
        <w:t xml:space="preserve">  20 if __name__ == "main":</w:t>
      </w:r>
    </w:p>
    <w:p>
      <w:pPr>
        <w:pStyle w:val="Code"/>
        <w:spacing w:after="0"/>
        <w:ind w:left="720"/>
      </w:pPr>
      <w:r>
        <w:t xml:space="preserve">  21 n = int(input())</w:t>
      </w:r>
    </w:p>
    <w:p>
      <w:pPr>
        <w:pStyle w:val="Code"/>
        <w:spacing w:after="0"/>
        <w:ind w:left="720"/>
      </w:pPr>
      <w:r>
        <w:t xml:space="preserve">  22 file_data = [input().strip() for _ in range(n)]</w:t>
      </w:r>
    </w:p>
    <w:p>
      <w:pPr>
        <w:pStyle w:val="Code"/>
        <w:spacing w:after="0"/>
        <w:ind w:left="720"/>
      </w:pPr>
      <w:r>
        <w:t xml:space="preserve">  23 m = int(input())</w:t>
      </w:r>
    </w:p>
    <w:p>
      <w:pPr>
        <w:pStyle w:val="Code"/>
        <w:spacing w:after="0"/>
        <w:ind w:left="720"/>
      </w:pPr>
      <w:r>
        <w:t xml:space="preserve">  24 queries = [input().strip() for _ in range(m)]</w:t>
      </w:r>
    </w:p>
    <w:p>
      <w:pPr>
        <w:pStyle w:val="Code"/>
        <w:spacing w:after="0"/>
        <w:ind w:left="720"/>
      </w:pPr>
      <w:r>
        <w:t xml:space="preserve">  25 </w:t>
      </w:r>
    </w:p>
    <w:p>
      <w:pPr>
        <w:pStyle w:val="Code"/>
        <w:spacing w:after="0"/>
        <w:ind w:left="720"/>
      </w:pPr>
      <w:r>
        <w:t xml:space="preserve">  26 task(n, file_data, m, queries)</w:t>
      </w:r>
    </w:p>
    <w:p>
      <w:pPr>
        <w:pStyle w:val="Code"/>
        <w:spacing w:after="0"/>
        <w:ind w:left="720"/>
      </w:pPr>
      <w:r>
        <w:t xml:space="preserve">  27 </w:t>
      </w:r>
    </w:p>
    <w:p>
      <w:pPr>
        <w:pStyle w:val="Code"/>
        <w:spacing w:after="0"/>
        <w:ind w:left="720"/>
      </w:pPr>
      <w:r>
        <w:t xml:space="preserve">  28 if __name__ == "builtins":</w:t>
      </w:r>
    </w:p>
    <w:p>
      <w:pPr>
        <w:pStyle w:val="Code"/>
        <w:spacing w:after="0"/>
        <w:ind w:left="720"/>
      </w:pPr>
      <w:r>
        <w:t xml:space="preserve">  29 import sys</w:t>
      </w:r>
    </w:p>
    <w:p>
      <w:pPr>
        <w:pStyle w:val="Code"/>
        <w:spacing w:after="0"/>
        <w:ind w:left="720"/>
      </w:pPr>
      <w:r>
        <w:t xml:space="preserve">  30 from io import StringIO</w:t>
      </w:r>
    </w:p>
    <w:p>
      <w:pPr>
        <w:pStyle w:val="Code"/>
        <w:spacing w:after="0"/>
        <w:ind w:left="720"/>
      </w:pPr>
      <w:r>
        <w:t xml:space="preserve">  31 </w:t>
      </w:r>
    </w:p>
    <w:p>
      <w:pPr>
        <w:pStyle w:val="Code"/>
        <w:spacing w:after="0"/>
        <w:ind w:left="720"/>
      </w:pPr>
      <w:r>
        <w:t xml:space="preserve">  32 sys.stdin = StringIO(</w:t>
      </w:r>
    </w:p>
    <w:p>
      <w:pPr>
        <w:pStyle w:val="Code"/>
        <w:spacing w:after="0"/>
        <w:ind w:left="720"/>
      </w:pPr>
      <w:r>
        <w:t xml:space="preserve">  33 "3\n"</w:t>
      </w:r>
    </w:p>
    <w:p>
      <w:pPr>
        <w:pStyle w:val="Code"/>
        <w:spacing w:after="0"/>
        <w:ind w:left="720"/>
      </w:pPr>
      <w:r>
        <w:t xml:space="preserve">  34 "python.exe x\n"</w:t>
      </w:r>
    </w:p>
    <w:p>
      <w:pPr>
        <w:pStyle w:val="Code"/>
        <w:spacing w:after="0"/>
        <w:ind w:left="720"/>
      </w:pPr>
      <w:r>
        <w:t xml:space="preserve">  35 "book.txt r w\n"</w:t>
      </w:r>
    </w:p>
    <w:p>
      <w:pPr>
        <w:pStyle w:val="Code"/>
        <w:spacing w:after="0"/>
        <w:ind w:left="720"/>
      </w:pPr>
      <w:r>
        <w:t xml:space="preserve">  36 "notebook.exe r w x\n"</w:t>
      </w:r>
    </w:p>
    <w:p>
      <w:pPr>
        <w:pStyle w:val="Code"/>
        <w:spacing w:after="0"/>
        <w:ind w:left="720"/>
      </w:pPr>
      <w:r>
        <w:t xml:space="preserve">  37 "5\n"</w:t>
      </w:r>
    </w:p>
    <w:p>
      <w:pPr>
        <w:pStyle w:val="Code"/>
        <w:spacing w:after="0"/>
        <w:ind w:left="720"/>
      </w:pPr>
      <w:r>
        <w:t xml:space="preserve">  38 "read python.exe\n"</w:t>
      </w:r>
    </w:p>
    <w:p>
      <w:pPr>
        <w:pStyle w:val="Code"/>
        <w:spacing w:after="0"/>
        <w:ind w:left="720"/>
      </w:pPr>
      <w:r>
        <w:t xml:space="preserve">  39 "read book.txt\n"</w:t>
      </w:r>
    </w:p>
    <w:p>
      <w:pPr>
        <w:pStyle w:val="Code"/>
        <w:spacing w:after="0"/>
        <w:ind w:left="720"/>
      </w:pPr>
      <w:r>
        <w:t xml:space="preserve">  40 "write notebook.exe\n"</w:t>
      </w:r>
    </w:p>
    <w:p>
      <w:pPr>
        <w:pStyle w:val="Code"/>
        <w:spacing w:after="0"/>
        <w:ind w:left="720"/>
      </w:pPr>
      <w:r>
        <w:t xml:space="preserve">  41 "execute notebook.exe\n"</w:t>
      </w:r>
    </w:p>
    <w:p>
      <w:pPr>
        <w:pStyle w:val="Code"/>
        <w:spacing w:after="0"/>
        <w:ind w:left="720"/>
      </w:pPr>
      <w:r>
        <w:t xml:space="preserve">  42 "write book.txt"</w:t>
      </w:r>
    </w:p>
    <w:p>
      <w:pPr>
        <w:pStyle w:val="Code"/>
        <w:spacing w:after="0"/>
        <w:ind w:left="720"/>
      </w:pPr>
      <w:r>
        <w:t xml:space="preserve">  43 )</w:t>
      </w:r>
    </w:p>
    <w:p>
      <w:pPr>
        <w:pStyle w:val="Code"/>
        <w:spacing w:after="0"/>
        <w:ind w:left="720"/>
      </w:pPr>
      <w:r>
        <w:t xml:space="preserve">  44 </w:t>
      </w:r>
    </w:p>
    <w:p>
      <w:pPr>
        <w:pStyle w:val="Code"/>
        <w:spacing w:after="0"/>
        <w:ind w:left="720"/>
      </w:pPr>
      <w:r>
        <w:t xml:space="preserve">  45 n = int(input())</w:t>
      </w:r>
    </w:p>
    <w:p>
      <w:pPr>
        <w:pStyle w:val="Code"/>
        <w:spacing w:after="0"/>
        <w:ind w:left="720"/>
      </w:pPr>
      <w:r>
        <w:t xml:space="preserve">  46 file_data = [input().strip() for _ in range(n)]</w:t>
      </w:r>
    </w:p>
    <w:p>
      <w:pPr>
        <w:pStyle w:val="Code"/>
        <w:spacing w:after="0"/>
        <w:ind w:left="720"/>
      </w:pPr>
      <w:r>
        <w:t xml:space="preserve">  47 m = int(input())</w:t>
      </w:r>
    </w:p>
    <w:p>
      <w:pPr>
        <w:pStyle w:val="Code"/>
        <w:spacing w:after="0"/>
        <w:ind w:left="720"/>
      </w:pPr>
      <w:r>
        <w:t xml:space="preserve">  48 queries = [input().strip() for _ in range(m)]</w:t>
      </w:r>
    </w:p>
    <w:p>
      <w:pPr>
        <w:pStyle w:val="Code"/>
        <w:spacing w:after="0"/>
        <w:ind w:left="720"/>
      </w:pPr>
      <w:r>
        <w:t xml:space="preserve">  49 </w:t>
      </w:r>
    </w:p>
    <w:p>
      <w:pPr>
        <w:pStyle w:val="Code"/>
        <w:spacing w:after="0"/>
        <w:ind w:left="720"/>
      </w:pPr>
      <w:r>
        <w:t xml:space="preserve">  50 task(n, file_data, m, queries)</w:t>
      </w:r>
    </w:p>
    <w:p>
      <w:pPr>
        <w:pStyle w:val="Heading2"/>
      </w:pPr>
      <w:r>
        <w:t>Результаты выполнения</w:t>
      </w:r>
    </w:p>
    <w:p>
      <w:pPr/>
      <w:r>
        <w:t>Ввод:</w:t>
      </w:r>
    </w:p>
    <w:p>
      <w:pPr/>
      <w:r>
        <w:t>3</w:t>
        <w:br/>
        <w:t>python.exe x</w:t>
        <w:br/>
        <w:t>book.txt r w</w:t>
        <w:br/>
        <w:t>notebook.exe r w x</w:t>
        <w:br/>
        <w:t>5</w:t>
        <w:br/>
        <w:t>read python.exe</w:t>
        <w:br/>
        <w:t>read book.txt</w:t>
        <w:br/>
        <w:t>write notebook.exe</w:t>
        <w:br/>
        <w:t>execute notebook.exe</w:t>
        <w:br/>
        <w:t>write book.txt</w:t>
      </w:r>
    </w:p>
    <w:p>
      <w:pPr/>
      <w:r>
        <w:t>Вывод программы:</w:t>
      </w:r>
    </w:p>
    <w:p>
      <w:pPr/>
      <w:r>
        <w:t>Access denied</w:t>
        <w:br/>
        <w:t>OK</w:t>
        <w:br/>
        <w:t>OK</w:t>
        <w:br/>
        <w:t>OK</w:t>
        <w:br/>
        <w:t>OK</w:t>
        <w:br/>
      </w:r>
    </w:p>
    <w:p>
      <w:r>
        <w:br w:type="page"/>
      </w:r>
    </w:p>
    <w:sectPr w:rsidR="00FC693F" w:rsidRPr="0006063C" w:rsidSect="00034616">
      <w:pgSz w:w="12240" w:h="15840"/>
      <w:pgMar w:top="1152" w:right="864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rPr>
      <w:rFonts w:ascii="Times New Roman" w:hAnsi="Times New Roman"/>
      <w:b/>
      <w:sz w:val="36"/>
    </w:rPr>
  </w:style>
  <w:style w:type="paragraph" w:customStyle="1" w:styleId="Heading2">
    <w:name w:val="Heading2"/>
    <w:rPr>
      <w:rFonts w:ascii="Times New Roman" w:hAnsi="Times New Roman"/>
      <w:b/>
      <w:sz w:val="28"/>
    </w:rPr>
  </w:style>
  <w:style w:type="paragraph" w:customStyle="1" w:styleId="Code">
    <w:name w:val="Code"/>
    <w:pPr>
      <w:spacing w:after="0"/>
      <w:ind w:left="7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